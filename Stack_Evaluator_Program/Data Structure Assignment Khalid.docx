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986A4" w14:textId="68920A89" w:rsidR="009E131B" w:rsidRDefault="00000000" w:rsidP="00AC33CA">
      <w:pPr>
        <w:pStyle w:val="Heading2"/>
        <w:jc w:val="center"/>
        <w:rPr>
          <w:rFonts w:ascii="Tahoma" w:hAnsi="Tahoma" w:cs="Tahoma"/>
          <w:color w:val="auto"/>
          <w:sz w:val="28"/>
          <w:szCs w:val="28"/>
        </w:rPr>
      </w:pPr>
      <w:r w:rsidRPr="00AC33CA">
        <w:rPr>
          <w:rFonts w:ascii="Tahoma" w:hAnsi="Tahoma" w:cs="Tahoma"/>
          <w:color w:val="auto"/>
          <w:sz w:val="28"/>
          <w:szCs w:val="28"/>
        </w:rPr>
        <w:t>Introduction</w:t>
      </w:r>
    </w:p>
    <w:p w14:paraId="7FC6BABE" w14:textId="77777777" w:rsidR="00AC33CA" w:rsidRDefault="00AC33CA" w:rsidP="00AC33CA"/>
    <w:p w14:paraId="4AE81EC8" w14:textId="1328562C" w:rsidR="00AC33CA" w:rsidRDefault="00AC33CA" w:rsidP="001E0016">
      <w:pPr>
        <w:jc w:val="both"/>
      </w:pPr>
      <w:r>
        <w:t>This report explains the implementation of a stack based mathematical expression evaluator. The primary objective was to develop a Python program that reads mathematical expressions from an input file, evaluates them using stack operations, and writes the results to an output file.</w:t>
      </w:r>
    </w:p>
    <w:p w14:paraId="4E241B5E" w14:textId="31DC63E1" w:rsidR="00AC33CA" w:rsidRDefault="00AC33CA" w:rsidP="001E0016">
      <w:pPr>
        <w:jc w:val="both"/>
      </w:pPr>
      <w:r>
        <w:t>The program demonstrates practical application of stack data structures in solving real world computational problems, specifically in the domain of mathematical expression parsing and evaluation. This implementation addresses the fundamental challenge of handling operator precedence and parentheses in mathematical expressions without relying on Python's built-in evaluation functions.</w:t>
      </w:r>
    </w:p>
    <w:p w14:paraId="73876A05" w14:textId="77777777" w:rsidR="00AC33CA" w:rsidRPr="00AC33CA" w:rsidRDefault="00AC33CA" w:rsidP="00AC33CA"/>
    <w:p w14:paraId="4FA2BF36" w14:textId="29232C35" w:rsidR="009E131B" w:rsidRDefault="00000000" w:rsidP="00AC33CA">
      <w:pPr>
        <w:pStyle w:val="Heading2"/>
        <w:jc w:val="center"/>
        <w:rPr>
          <w:rFonts w:ascii="Tahoma" w:hAnsi="Tahoma" w:cs="Tahoma"/>
          <w:color w:val="auto"/>
          <w:sz w:val="28"/>
          <w:szCs w:val="28"/>
        </w:rPr>
      </w:pPr>
      <w:r>
        <w:t xml:space="preserve"> </w:t>
      </w:r>
      <w:r w:rsidRPr="00AC33CA">
        <w:rPr>
          <w:rFonts w:ascii="Tahoma" w:hAnsi="Tahoma" w:cs="Tahoma"/>
          <w:color w:val="auto"/>
          <w:sz w:val="28"/>
          <w:szCs w:val="28"/>
        </w:rPr>
        <w:t>Data Structures Used</w:t>
      </w:r>
    </w:p>
    <w:p w14:paraId="1B47CA07" w14:textId="77777777" w:rsidR="00AC33CA" w:rsidRDefault="00AC33CA" w:rsidP="00AC33CA"/>
    <w:p w14:paraId="3C9E7568" w14:textId="4CF02892" w:rsidR="00AC33CA" w:rsidRPr="001C1819" w:rsidRDefault="00AC33CA" w:rsidP="001E0016">
      <w:pPr>
        <w:jc w:val="both"/>
        <w:rPr>
          <w:b/>
          <w:bCs/>
        </w:rPr>
      </w:pPr>
      <w:r w:rsidRPr="001C1819">
        <w:rPr>
          <w:b/>
          <w:bCs/>
        </w:rPr>
        <w:t>1 Stack Data Structure Overview</w:t>
      </w:r>
    </w:p>
    <w:p w14:paraId="260AF2F2" w14:textId="77777777" w:rsidR="00AC33CA" w:rsidRDefault="00AC33CA" w:rsidP="001E0016">
      <w:pPr>
        <w:jc w:val="both"/>
      </w:pPr>
      <w:r>
        <w:t>A stack is a linear data structure that follows the Last-In-First-Out (LIFO) principle. This means the last element added to the stack will be the first one to be removed. The stack operations are analogous to a stack of plates where you can only add or remove plates from the top.</w:t>
      </w:r>
    </w:p>
    <w:p w14:paraId="0D16F16E" w14:textId="77777777" w:rsidR="00AC33CA" w:rsidRDefault="00AC33CA" w:rsidP="00AC33CA"/>
    <w:p w14:paraId="4DAADCFE" w14:textId="0D7E9A3F" w:rsidR="00AC33CA" w:rsidRPr="001E0016" w:rsidRDefault="00AC33CA" w:rsidP="00AC33CA">
      <w:pPr>
        <w:rPr>
          <w:b/>
          <w:bCs/>
        </w:rPr>
      </w:pPr>
      <w:r w:rsidRPr="001C1819">
        <w:rPr>
          <w:b/>
          <w:bCs/>
        </w:rPr>
        <w:t>Fundamental Stack Operations:</w:t>
      </w:r>
    </w:p>
    <w:p w14:paraId="2EECCDF2" w14:textId="77777777" w:rsidR="00AC33CA" w:rsidRDefault="00AC33CA" w:rsidP="001E0016">
      <w:pPr>
        <w:jc w:val="both"/>
      </w:pPr>
      <w:r>
        <w:t>· Push: Add an element to the top of the stack</w:t>
      </w:r>
    </w:p>
    <w:p w14:paraId="4DA5964E" w14:textId="77777777" w:rsidR="00AC33CA" w:rsidRDefault="00AC33CA" w:rsidP="001E0016">
      <w:pPr>
        <w:jc w:val="both"/>
      </w:pPr>
      <w:r>
        <w:t>· Pop: Remove and return the top element from the stack</w:t>
      </w:r>
    </w:p>
    <w:p w14:paraId="6483FC8F" w14:textId="77777777" w:rsidR="00AC33CA" w:rsidRDefault="00AC33CA" w:rsidP="001E0016">
      <w:pPr>
        <w:jc w:val="both"/>
      </w:pPr>
      <w:r>
        <w:t>· Peek: View the top element without removing it</w:t>
      </w:r>
    </w:p>
    <w:p w14:paraId="1F1F5C8C" w14:textId="103C1F81" w:rsidR="00AC33CA" w:rsidRDefault="00AC33CA" w:rsidP="001E0016">
      <w:pPr>
        <w:jc w:val="both"/>
      </w:pPr>
      <w:r>
        <w:t xml:space="preserve">· </w:t>
      </w:r>
      <w:proofErr w:type="gramStart"/>
      <w:r w:rsidR="001C1819">
        <w:t>is</w:t>
      </w:r>
      <w:proofErr w:type="gramEnd"/>
      <w:r w:rsidR="001C1819">
        <w:t xml:space="preserve"> Empty</w:t>
      </w:r>
      <w:r>
        <w:t>: Check if the stack contains no elements</w:t>
      </w:r>
    </w:p>
    <w:p w14:paraId="2C124853" w14:textId="77777777" w:rsidR="001E0016" w:rsidRDefault="001E0016" w:rsidP="001E0016">
      <w:pPr>
        <w:jc w:val="both"/>
      </w:pPr>
    </w:p>
    <w:p w14:paraId="06226A4B" w14:textId="77777777" w:rsidR="001E0016" w:rsidRPr="00AC33CA" w:rsidRDefault="001E0016" w:rsidP="001E0016">
      <w:pPr>
        <w:jc w:val="both"/>
      </w:pPr>
    </w:p>
    <w:p w14:paraId="79449BEB" w14:textId="76652FEA" w:rsidR="009E131B" w:rsidRDefault="001C1819" w:rsidP="001C1819">
      <w:pPr>
        <w:pStyle w:val="Heading2"/>
        <w:jc w:val="center"/>
        <w:rPr>
          <w:rFonts w:ascii="Tahoma" w:hAnsi="Tahoma" w:cs="Tahoma"/>
          <w:color w:val="auto"/>
          <w:sz w:val="28"/>
          <w:szCs w:val="28"/>
        </w:rPr>
      </w:pPr>
      <w:r w:rsidRPr="001C1819">
        <w:rPr>
          <w:rFonts w:ascii="Tahoma" w:hAnsi="Tahoma" w:cs="Tahoma"/>
          <w:color w:val="auto"/>
          <w:sz w:val="28"/>
          <w:szCs w:val="28"/>
        </w:rPr>
        <w:lastRenderedPageBreak/>
        <w:t>Stack Implementation in This Program</w:t>
      </w:r>
    </w:p>
    <w:p w14:paraId="597ACEAD" w14:textId="77777777" w:rsidR="001C1819" w:rsidRPr="001C1819" w:rsidRDefault="001C1819" w:rsidP="001C1819"/>
    <w:p w14:paraId="787ED104" w14:textId="77777777" w:rsidR="001C1819" w:rsidRDefault="001C1819" w:rsidP="001C1819">
      <w:r>
        <w:t>The program implements stacks using Python lists, which provide an efficient way to simulate stack behavior:</w:t>
      </w:r>
    </w:p>
    <w:p w14:paraId="3425908C" w14:textId="77777777" w:rsidR="001C1819" w:rsidRDefault="001C1819" w:rsidP="001C1819"/>
    <w:p w14:paraId="20271BB6" w14:textId="77777777" w:rsidR="001C1819" w:rsidRDefault="001C1819" w:rsidP="001C1819">
      <w:r>
        <w:t>python</w:t>
      </w:r>
    </w:p>
    <w:p w14:paraId="175EC839" w14:textId="77777777" w:rsidR="001C1819" w:rsidRDefault="001C1819" w:rsidP="001C1819">
      <w:r>
        <w:t>def create_</w:t>
      </w:r>
      <w:proofErr w:type="gramStart"/>
      <w:r>
        <w:t>stack(</w:t>
      </w:r>
      <w:proofErr w:type="gramEnd"/>
      <w:r>
        <w:t>):</w:t>
      </w:r>
    </w:p>
    <w:p w14:paraId="2A33E18A" w14:textId="77777777" w:rsidR="001C1819" w:rsidRDefault="001C1819" w:rsidP="001C1819">
      <w:r>
        <w:t xml:space="preserve">    return </w:t>
      </w:r>
      <w:proofErr w:type="gramStart"/>
      <w:r>
        <w:t>[]  #</w:t>
      </w:r>
      <w:proofErr w:type="gramEnd"/>
      <w:r>
        <w:t xml:space="preserve"> Initialize empty list as stack</w:t>
      </w:r>
    </w:p>
    <w:p w14:paraId="236032C4" w14:textId="77777777" w:rsidR="001C1819" w:rsidRDefault="001C1819" w:rsidP="001C1819"/>
    <w:p w14:paraId="3C88558E" w14:textId="77777777" w:rsidR="001C1819" w:rsidRDefault="001C1819" w:rsidP="001C1819">
      <w:r>
        <w:t xml:space="preserve">def </w:t>
      </w:r>
      <w:proofErr w:type="gramStart"/>
      <w:r>
        <w:t>push(</w:t>
      </w:r>
      <w:proofErr w:type="gramEnd"/>
      <w:r>
        <w:t>stack, item):</w:t>
      </w:r>
    </w:p>
    <w:p w14:paraId="554705F2" w14:textId="77777777" w:rsidR="001C1819" w:rsidRDefault="001C1819" w:rsidP="001C1819">
      <w:r>
        <w:t xml:space="preserve">    </w:t>
      </w:r>
      <w:proofErr w:type="gramStart"/>
      <w:r>
        <w:t>stack.append</w:t>
      </w:r>
      <w:proofErr w:type="gramEnd"/>
      <w:r>
        <w:t>(</w:t>
      </w:r>
      <w:proofErr w:type="gramStart"/>
      <w:r>
        <w:t>item)  #</w:t>
      </w:r>
      <w:proofErr w:type="gramEnd"/>
      <w:r>
        <w:t xml:space="preserve"> Add item to end of list (top of stack)</w:t>
      </w:r>
    </w:p>
    <w:p w14:paraId="20BBFB32" w14:textId="77777777" w:rsidR="001C1819" w:rsidRDefault="001C1819" w:rsidP="001C1819"/>
    <w:p w14:paraId="66A05E51" w14:textId="77777777" w:rsidR="001C1819" w:rsidRDefault="001C1819" w:rsidP="001C1819">
      <w:r>
        <w:t>def pop(stack):</w:t>
      </w:r>
    </w:p>
    <w:p w14:paraId="314F2943" w14:textId="77777777" w:rsidR="001C1819" w:rsidRDefault="001C1819" w:rsidP="001C1819">
      <w:r>
        <w:t xml:space="preserve">    if not is_empty(stack):</w:t>
      </w:r>
    </w:p>
    <w:p w14:paraId="44EEAF07" w14:textId="77777777" w:rsidR="001C1819" w:rsidRDefault="001C1819" w:rsidP="001C1819">
      <w:r>
        <w:t xml:space="preserve">        return </w:t>
      </w:r>
      <w:proofErr w:type="gramStart"/>
      <w:r>
        <w:t>stack.pop()  #</w:t>
      </w:r>
      <w:proofErr w:type="gramEnd"/>
      <w:r>
        <w:t xml:space="preserve"> Remove and return last item</w:t>
      </w:r>
    </w:p>
    <w:p w14:paraId="56458791" w14:textId="13BD8885" w:rsidR="001C1819" w:rsidRDefault="001C1819" w:rsidP="001C1819">
      <w:r>
        <w:t xml:space="preserve">    </w:t>
      </w:r>
      <w:proofErr w:type="gramStart"/>
      <w:r>
        <w:t>return</w:t>
      </w:r>
      <w:proofErr w:type="gramEnd"/>
      <w:r>
        <w:t xml:space="preserve"> None</w:t>
      </w:r>
    </w:p>
    <w:p w14:paraId="6657ED1D" w14:textId="77777777" w:rsidR="001C1819" w:rsidRDefault="001C1819" w:rsidP="001C1819"/>
    <w:p w14:paraId="4D0FC8C4" w14:textId="06472565" w:rsidR="001C1819" w:rsidRDefault="001C1819" w:rsidP="001C1819">
      <w:pPr>
        <w:jc w:val="center"/>
        <w:rPr>
          <w:b/>
          <w:bCs/>
          <w:sz w:val="28"/>
          <w:szCs w:val="28"/>
        </w:rPr>
      </w:pPr>
      <w:r w:rsidRPr="001C1819">
        <w:rPr>
          <w:b/>
          <w:bCs/>
          <w:sz w:val="28"/>
          <w:szCs w:val="28"/>
        </w:rPr>
        <w:t>Application of Stacks in Expression Evaluation</w:t>
      </w:r>
    </w:p>
    <w:p w14:paraId="2776F365" w14:textId="77777777" w:rsidR="001C1819" w:rsidRPr="001C1819" w:rsidRDefault="001C1819" w:rsidP="001C1819">
      <w:pPr>
        <w:jc w:val="center"/>
        <w:rPr>
          <w:b/>
          <w:bCs/>
          <w:sz w:val="28"/>
          <w:szCs w:val="28"/>
        </w:rPr>
      </w:pPr>
    </w:p>
    <w:p w14:paraId="1D20DD98" w14:textId="1ADF5EDE" w:rsidR="001C1819" w:rsidRPr="001C1819" w:rsidRDefault="001C1819" w:rsidP="001C1819">
      <w:pPr>
        <w:rPr>
          <w:b/>
          <w:bCs/>
        </w:rPr>
      </w:pPr>
      <w:r w:rsidRPr="001C1819">
        <w:rPr>
          <w:b/>
          <w:bCs/>
        </w:rPr>
        <w:t>The program utilizes two separate stacks for different purposes:</w:t>
      </w:r>
    </w:p>
    <w:p w14:paraId="10E1D322" w14:textId="77777777" w:rsidR="001C1819" w:rsidRDefault="001C1819" w:rsidP="001C1819">
      <w:r>
        <w:t>1. Operator Stack: Used during the infix to postfix conversion phase to handle operators and parentheses according to precedence rules.</w:t>
      </w:r>
    </w:p>
    <w:p w14:paraId="35E3C2BC" w14:textId="1964360C" w:rsidR="001C1819" w:rsidRDefault="001C1819" w:rsidP="001C1819">
      <w:r>
        <w:t>2. Operand Stack: Used during the postfix evaluation phase to store numerical values and compute intermediate results.</w:t>
      </w:r>
    </w:p>
    <w:p w14:paraId="4C5E8656" w14:textId="77777777" w:rsidR="001C1819" w:rsidRDefault="001C1819" w:rsidP="001C1819"/>
    <w:p w14:paraId="361A9B50" w14:textId="7154775D" w:rsidR="001C1819" w:rsidRPr="001E0016" w:rsidRDefault="001C1819" w:rsidP="001E0016">
      <w:pPr>
        <w:jc w:val="center"/>
        <w:rPr>
          <w:b/>
          <w:bCs/>
          <w:sz w:val="28"/>
          <w:szCs w:val="28"/>
        </w:rPr>
      </w:pPr>
      <w:r w:rsidRPr="001C1819">
        <w:rPr>
          <w:b/>
          <w:bCs/>
          <w:sz w:val="28"/>
          <w:szCs w:val="28"/>
        </w:rPr>
        <w:lastRenderedPageBreak/>
        <w:t>Importance of Stack Data Structures in Computing</w:t>
      </w:r>
    </w:p>
    <w:p w14:paraId="6360ADB9" w14:textId="0CED9AA2" w:rsidR="001C1819" w:rsidRPr="001E0016" w:rsidRDefault="001C1819" w:rsidP="001E0016">
      <w:pPr>
        <w:jc w:val="both"/>
      </w:pPr>
      <w:r w:rsidRPr="001E0016">
        <w:t>Stack data structures are fundamental in computer science with numerous critical applications:</w:t>
      </w:r>
    </w:p>
    <w:p w14:paraId="0EF57E68" w14:textId="2CF9D040" w:rsidR="001C1819" w:rsidRDefault="001C1819" w:rsidP="001E0016">
      <w:pPr>
        <w:pStyle w:val="ListParagraph"/>
        <w:numPr>
          <w:ilvl w:val="0"/>
          <w:numId w:val="10"/>
        </w:numPr>
        <w:jc w:val="both"/>
      </w:pPr>
      <w:r>
        <w:t>Function Call Management: Programming languages use call stacks to manage function calls and returns</w:t>
      </w:r>
    </w:p>
    <w:p w14:paraId="7AFF1A58" w14:textId="76ECBB1D" w:rsidR="001C1819" w:rsidRDefault="001C1819" w:rsidP="001E0016">
      <w:pPr>
        <w:pStyle w:val="ListParagraph"/>
        <w:numPr>
          <w:ilvl w:val="0"/>
          <w:numId w:val="10"/>
        </w:numPr>
        <w:jc w:val="both"/>
      </w:pPr>
      <w:r>
        <w:t>Expression Evaluation: Compilers and interpreters use stacks for parsing and evaluating expressions</w:t>
      </w:r>
    </w:p>
    <w:p w14:paraId="27A29583" w14:textId="474FB349" w:rsidR="001C1819" w:rsidRDefault="001C1819" w:rsidP="001E0016">
      <w:pPr>
        <w:pStyle w:val="ListParagraph"/>
        <w:numPr>
          <w:ilvl w:val="0"/>
          <w:numId w:val="10"/>
        </w:numPr>
        <w:jc w:val="both"/>
      </w:pPr>
      <w:r>
        <w:t>Undo Mechanisms: Applications implement undo functionality using stacks to store previous states</w:t>
      </w:r>
    </w:p>
    <w:p w14:paraId="234E79AA" w14:textId="5D2C55D2" w:rsidR="001C1819" w:rsidRDefault="001C1819" w:rsidP="001E0016">
      <w:pPr>
        <w:pStyle w:val="ListParagraph"/>
        <w:numPr>
          <w:ilvl w:val="0"/>
          <w:numId w:val="10"/>
        </w:numPr>
        <w:jc w:val="both"/>
      </w:pPr>
      <w:r>
        <w:t>Memory Management: Operating systems use stacks for memory allocation and management</w:t>
      </w:r>
    </w:p>
    <w:p w14:paraId="149E35A5" w14:textId="3443E9E5" w:rsidR="001C1819" w:rsidRDefault="001C1819" w:rsidP="001E0016">
      <w:pPr>
        <w:pStyle w:val="ListParagraph"/>
        <w:numPr>
          <w:ilvl w:val="0"/>
          <w:numId w:val="10"/>
        </w:numPr>
        <w:jc w:val="both"/>
      </w:pPr>
      <w:r>
        <w:t>Algorithm Implementation: Many algorithms like Depth-First Search (DFS) rely on stack structures</w:t>
      </w:r>
    </w:p>
    <w:p w14:paraId="147CA7FA" w14:textId="170F355A" w:rsidR="001C1819" w:rsidRDefault="001C1819" w:rsidP="001E0016">
      <w:pPr>
        <w:pStyle w:val="ListParagraph"/>
        <w:numPr>
          <w:ilvl w:val="0"/>
          <w:numId w:val="10"/>
        </w:numPr>
        <w:jc w:val="both"/>
      </w:pPr>
      <w:r>
        <w:t>Syntax Parsing: Stacks help in checking balanced parentheses and syntax validation</w:t>
      </w:r>
    </w:p>
    <w:p w14:paraId="0D44DBAB" w14:textId="77777777" w:rsidR="001C1819" w:rsidRDefault="001C1819" w:rsidP="001C1819"/>
    <w:p w14:paraId="4F6E4A40" w14:textId="50742CDC" w:rsidR="001C1819" w:rsidRPr="001C1819" w:rsidRDefault="001C1819" w:rsidP="001E0016">
      <w:pPr>
        <w:jc w:val="center"/>
        <w:rPr>
          <w:b/>
          <w:bCs/>
          <w:sz w:val="28"/>
          <w:szCs w:val="28"/>
        </w:rPr>
      </w:pPr>
      <w:r w:rsidRPr="001C1819">
        <w:rPr>
          <w:b/>
          <w:bCs/>
          <w:sz w:val="28"/>
          <w:szCs w:val="28"/>
        </w:rPr>
        <w:t>Program Design</w:t>
      </w:r>
    </w:p>
    <w:p w14:paraId="4A3F881C" w14:textId="0F7C38C1" w:rsidR="001C1819" w:rsidRPr="001C1819" w:rsidRDefault="001C1819" w:rsidP="001E0016">
      <w:pPr>
        <w:jc w:val="both"/>
        <w:rPr>
          <w:b/>
          <w:bCs/>
        </w:rPr>
      </w:pPr>
      <w:r w:rsidRPr="001C1819">
        <w:rPr>
          <w:b/>
          <w:bCs/>
        </w:rPr>
        <w:t xml:space="preserve"> Program Architecture</w:t>
      </w:r>
    </w:p>
    <w:p w14:paraId="7E43BA4E" w14:textId="0255736A" w:rsidR="001C1819" w:rsidRDefault="001C1819" w:rsidP="001E0016">
      <w:pPr>
        <w:jc w:val="both"/>
      </w:pPr>
      <w:r>
        <w:t>The program follows a modular architecture with clear separation of concerns:</w:t>
      </w:r>
    </w:p>
    <w:p w14:paraId="114E6961" w14:textId="77777777" w:rsidR="00CF3D1F" w:rsidRPr="005C551E" w:rsidRDefault="00CF3D1F" w:rsidP="001E0016">
      <w:pPr>
        <w:jc w:val="both"/>
        <w:rPr>
          <w:rFonts w:cs="Tahoma"/>
          <w:b/>
          <w:bCs/>
        </w:rPr>
      </w:pPr>
      <w:r w:rsidRPr="005C551E">
        <w:rPr>
          <w:rFonts w:cs="Tahoma"/>
          <w:b/>
          <w:bCs/>
        </w:rPr>
        <w:t>Input File → Expression Reader → Infix to Postfix Converter → Postfix Evaluator → Output File</w:t>
      </w:r>
    </w:p>
    <w:p w14:paraId="4DE72014" w14:textId="77777777" w:rsidR="001C1819" w:rsidRDefault="001C1819" w:rsidP="001C1819"/>
    <w:p w14:paraId="04598053" w14:textId="77777777" w:rsidR="005C551E" w:rsidRDefault="005C551E" w:rsidP="005C551E">
      <w:pPr>
        <w:pStyle w:val="Heading2"/>
        <w:jc w:val="center"/>
        <w:rPr>
          <w:rFonts w:ascii="Tahoma" w:hAnsi="Tahoma" w:cs="Tahoma"/>
          <w:color w:val="auto"/>
          <w:sz w:val="28"/>
          <w:szCs w:val="28"/>
        </w:rPr>
      </w:pPr>
      <w:r w:rsidRPr="005C551E">
        <w:rPr>
          <w:rFonts w:ascii="Tahoma" w:hAnsi="Tahoma" w:cs="Tahoma"/>
          <w:color w:val="auto"/>
          <w:sz w:val="28"/>
          <w:szCs w:val="28"/>
        </w:rPr>
        <w:lastRenderedPageBreak/>
        <w:t>Key Functions and Their Descriptions</w:t>
      </w:r>
    </w:p>
    <w:p w14:paraId="4159439D" w14:textId="26898253" w:rsidR="005C551E" w:rsidRPr="005C551E" w:rsidRDefault="005C551E" w:rsidP="005C551E">
      <w:pPr>
        <w:pStyle w:val="Heading2"/>
        <w:jc w:val="center"/>
        <w:rPr>
          <w:rFonts w:ascii="Tahoma" w:hAnsi="Tahoma" w:cs="Tahoma"/>
          <w:color w:val="auto"/>
          <w:sz w:val="28"/>
          <w:szCs w:val="28"/>
        </w:rPr>
      </w:pPr>
      <w:r w:rsidRPr="005C551E">
        <w:rPr>
          <w:color w:val="auto"/>
        </w:rPr>
        <w:t xml:space="preserve"> Core Stack Operations</w:t>
      </w:r>
    </w:p>
    <w:p w14:paraId="1883B64E" w14:textId="77777777" w:rsidR="005C551E" w:rsidRPr="005C551E" w:rsidRDefault="005C551E" w:rsidP="005C551E">
      <w:pPr>
        <w:pStyle w:val="Heading2"/>
        <w:rPr>
          <w:color w:val="auto"/>
        </w:rPr>
      </w:pPr>
    </w:p>
    <w:p w14:paraId="0FF580C4" w14:textId="77777777" w:rsidR="005C551E" w:rsidRPr="005C551E" w:rsidRDefault="005C551E" w:rsidP="005C551E">
      <w:pPr>
        <w:pStyle w:val="Heading2"/>
        <w:rPr>
          <w:rFonts w:ascii="Tahoma" w:hAnsi="Tahoma" w:cs="Tahoma"/>
          <w:b w:val="0"/>
          <w:bCs w:val="0"/>
          <w:color w:val="auto"/>
          <w:sz w:val="24"/>
          <w:szCs w:val="24"/>
        </w:rPr>
      </w:pPr>
      <w:r w:rsidRPr="005C551E">
        <w:rPr>
          <w:rFonts w:ascii="Tahoma" w:hAnsi="Tahoma" w:cs="Tahoma"/>
          <w:b w:val="0"/>
          <w:bCs w:val="0"/>
          <w:color w:val="auto"/>
          <w:sz w:val="24"/>
          <w:szCs w:val="24"/>
        </w:rPr>
        <w:t>python</w:t>
      </w:r>
    </w:p>
    <w:p w14:paraId="58599C0B" w14:textId="77777777" w:rsidR="005C551E" w:rsidRPr="005C551E" w:rsidRDefault="005C551E" w:rsidP="005C551E">
      <w:pPr>
        <w:pStyle w:val="Heading2"/>
        <w:rPr>
          <w:rFonts w:ascii="Tahoma" w:hAnsi="Tahoma" w:cs="Tahoma"/>
          <w:b w:val="0"/>
          <w:bCs w:val="0"/>
          <w:color w:val="auto"/>
          <w:sz w:val="24"/>
          <w:szCs w:val="24"/>
        </w:rPr>
      </w:pPr>
      <w:r w:rsidRPr="005C551E">
        <w:rPr>
          <w:rFonts w:ascii="Tahoma" w:hAnsi="Tahoma" w:cs="Tahoma"/>
          <w:b w:val="0"/>
          <w:bCs w:val="0"/>
          <w:color w:val="auto"/>
          <w:sz w:val="24"/>
          <w:szCs w:val="24"/>
        </w:rPr>
        <w:t>def create_</w:t>
      </w:r>
      <w:proofErr w:type="gramStart"/>
      <w:r w:rsidRPr="005C551E">
        <w:rPr>
          <w:rFonts w:ascii="Tahoma" w:hAnsi="Tahoma" w:cs="Tahoma"/>
          <w:b w:val="0"/>
          <w:bCs w:val="0"/>
          <w:color w:val="auto"/>
          <w:sz w:val="24"/>
          <w:szCs w:val="24"/>
        </w:rPr>
        <w:t>stack(</w:t>
      </w:r>
      <w:proofErr w:type="gramEnd"/>
      <w:r w:rsidRPr="005C551E">
        <w:rPr>
          <w:rFonts w:ascii="Tahoma" w:hAnsi="Tahoma" w:cs="Tahoma"/>
          <w:b w:val="0"/>
          <w:bCs w:val="0"/>
          <w:color w:val="auto"/>
          <w:sz w:val="24"/>
          <w:szCs w:val="24"/>
        </w:rPr>
        <w:t>):</w:t>
      </w:r>
    </w:p>
    <w:p w14:paraId="00C43EB9" w14:textId="77777777" w:rsidR="005C551E" w:rsidRPr="005C551E" w:rsidRDefault="005C551E" w:rsidP="005C551E">
      <w:pPr>
        <w:pStyle w:val="Heading2"/>
        <w:rPr>
          <w:rFonts w:ascii="Tahoma" w:hAnsi="Tahoma" w:cs="Tahoma"/>
          <w:b w:val="0"/>
          <w:bCs w:val="0"/>
          <w:color w:val="auto"/>
          <w:sz w:val="24"/>
          <w:szCs w:val="24"/>
        </w:rPr>
      </w:pPr>
      <w:r w:rsidRPr="005C551E">
        <w:rPr>
          <w:rFonts w:ascii="Tahoma" w:hAnsi="Tahoma" w:cs="Tahoma"/>
          <w:b w:val="0"/>
          <w:bCs w:val="0"/>
          <w:color w:val="auto"/>
          <w:sz w:val="24"/>
          <w:szCs w:val="24"/>
        </w:rPr>
        <w:t xml:space="preserve">    # Returns empty list to serve as stack</w:t>
      </w:r>
    </w:p>
    <w:p w14:paraId="03A6E1D4" w14:textId="77777777" w:rsidR="005C551E" w:rsidRPr="005C551E" w:rsidRDefault="005C551E" w:rsidP="005C551E">
      <w:pPr>
        <w:pStyle w:val="Heading2"/>
        <w:rPr>
          <w:rFonts w:ascii="Tahoma" w:hAnsi="Tahoma" w:cs="Tahoma"/>
          <w:b w:val="0"/>
          <w:bCs w:val="0"/>
          <w:color w:val="auto"/>
          <w:sz w:val="24"/>
          <w:szCs w:val="24"/>
        </w:rPr>
      </w:pPr>
      <w:r w:rsidRPr="005C551E">
        <w:rPr>
          <w:rFonts w:ascii="Tahoma" w:hAnsi="Tahoma" w:cs="Tahoma"/>
          <w:b w:val="0"/>
          <w:bCs w:val="0"/>
          <w:color w:val="auto"/>
          <w:sz w:val="24"/>
          <w:szCs w:val="24"/>
        </w:rPr>
        <w:t xml:space="preserve">    pass</w:t>
      </w:r>
    </w:p>
    <w:p w14:paraId="34323259" w14:textId="77777777" w:rsidR="005C551E" w:rsidRPr="005C551E" w:rsidRDefault="005C551E" w:rsidP="005C551E">
      <w:pPr>
        <w:pStyle w:val="Heading2"/>
        <w:rPr>
          <w:rFonts w:ascii="Tahoma" w:hAnsi="Tahoma" w:cs="Tahoma"/>
          <w:b w:val="0"/>
          <w:bCs w:val="0"/>
          <w:color w:val="auto"/>
          <w:sz w:val="24"/>
          <w:szCs w:val="24"/>
        </w:rPr>
      </w:pPr>
    </w:p>
    <w:p w14:paraId="04C24561" w14:textId="77777777" w:rsidR="005C551E" w:rsidRPr="005C551E" w:rsidRDefault="005C551E" w:rsidP="005C551E">
      <w:pPr>
        <w:pStyle w:val="Heading2"/>
        <w:rPr>
          <w:rFonts w:ascii="Tahoma" w:hAnsi="Tahoma" w:cs="Tahoma"/>
          <w:b w:val="0"/>
          <w:bCs w:val="0"/>
          <w:color w:val="auto"/>
          <w:sz w:val="24"/>
          <w:szCs w:val="24"/>
        </w:rPr>
      </w:pPr>
      <w:r w:rsidRPr="005C551E">
        <w:rPr>
          <w:rFonts w:ascii="Tahoma" w:hAnsi="Tahoma" w:cs="Tahoma"/>
          <w:b w:val="0"/>
          <w:bCs w:val="0"/>
          <w:color w:val="auto"/>
          <w:sz w:val="24"/>
          <w:szCs w:val="24"/>
        </w:rPr>
        <w:t xml:space="preserve">def </w:t>
      </w:r>
      <w:proofErr w:type="gramStart"/>
      <w:r w:rsidRPr="005C551E">
        <w:rPr>
          <w:rFonts w:ascii="Tahoma" w:hAnsi="Tahoma" w:cs="Tahoma"/>
          <w:b w:val="0"/>
          <w:bCs w:val="0"/>
          <w:color w:val="auto"/>
          <w:sz w:val="24"/>
          <w:szCs w:val="24"/>
        </w:rPr>
        <w:t>push(</w:t>
      </w:r>
      <w:proofErr w:type="gramEnd"/>
      <w:r w:rsidRPr="005C551E">
        <w:rPr>
          <w:rFonts w:ascii="Tahoma" w:hAnsi="Tahoma" w:cs="Tahoma"/>
          <w:b w:val="0"/>
          <w:bCs w:val="0"/>
          <w:color w:val="auto"/>
          <w:sz w:val="24"/>
          <w:szCs w:val="24"/>
        </w:rPr>
        <w:t>stack, item):</w:t>
      </w:r>
    </w:p>
    <w:p w14:paraId="2BEC418A" w14:textId="77777777" w:rsidR="005C551E" w:rsidRPr="005C551E" w:rsidRDefault="005C551E" w:rsidP="005C551E">
      <w:pPr>
        <w:pStyle w:val="Heading2"/>
        <w:rPr>
          <w:rFonts w:ascii="Tahoma" w:hAnsi="Tahoma" w:cs="Tahoma"/>
          <w:b w:val="0"/>
          <w:bCs w:val="0"/>
          <w:color w:val="auto"/>
          <w:sz w:val="24"/>
          <w:szCs w:val="24"/>
        </w:rPr>
      </w:pPr>
      <w:r w:rsidRPr="005C551E">
        <w:rPr>
          <w:rFonts w:ascii="Tahoma" w:hAnsi="Tahoma" w:cs="Tahoma"/>
          <w:b w:val="0"/>
          <w:bCs w:val="0"/>
          <w:color w:val="auto"/>
          <w:sz w:val="24"/>
          <w:szCs w:val="24"/>
        </w:rPr>
        <w:t xml:space="preserve">    # Adds item to top of stack</w:t>
      </w:r>
    </w:p>
    <w:p w14:paraId="219B1C2C" w14:textId="77777777" w:rsidR="005C551E" w:rsidRPr="005C551E" w:rsidRDefault="005C551E" w:rsidP="005C551E">
      <w:pPr>
        <w:pStyle w:val="Heading2"/>
        <w:rPr>
          <w:rFonts w:ascii="Tahoma" w:hAnsi="Tahoma" w:cs="Tahoma"/>
          <w:b w:val="0"/>
          <w:bCs w:val="0"/>
          <w:color w:val="auto"/>
          <w:sz w:val="24"/>
          <w:szCs w:val="24"/>
        </w:rPr>
      </w:pPr>
      <w:r w:rsidRPr="005C551E">
        <w:rPr>
          <w:rFonts w:ascii="Tahoma" w:hAnsi="Tahoma" w:cs="Tahoma"/>
          <w:b w:val="0"/>
          <w:bCs w:val="0"/>
          <w:color w:val="auto"/>
          <w:sz w:val="24"/>
          <w:szCs w:val="24"/>
        </w:rPr>
        <w:t xml:space="preserve">    pass</w:t>
      </w:r>
    </w:p>
    <w:p w14:paraId="56947553" w14:textId="77777777" w:rsidR="005C551E" w:rsidRPr="005C551E" w:rsidRDefault="005C551E" w:rsidP="005C551E">
      <w:pPr>
        <w:pStyle w:val="Heading2"/>
        <w:rPr>
          <w:color w:val="auto"/>
        </w:rPr>
      </w:pPr>
    </w:p>
    <w:p w14:paraId="1865CF3A" w14:textId="77777777" w:rsidR="005C551E" w:rsidRPr="005C551E" w:rsidRDefault="005C551E" w:rsidP="005C551E">
      <w:pPr>
        <w:pStyle w:val="Heading2"/>
        <w:rPr>
          <w:rFonts w:ascii="Tahoma" w:hAnsi="Tahoma" w:cs="Tahoma"/>
          <w:b w:val="0"/>
          <w:bCs w:val="0"/>
          <w:color w:val="auto"/>
        </w:rPr>
      </w:pPr>
      <w:r w:rsidRPr="005C551E">
        <w:rPr>
          <w:rFonts w:ascii="Tahoma" w:hAnsi="Tahoma" w:cs="Tahoma"/>
          <w:b w:val="0"/>
          <w:bCs w:val="0"/>
          <w:color w:val="auto"/>
        </w:rPr>
        <w:t>def pop(stack):</w:t>
      </w:r>
    </w:p>
    <w:p w14:paraId="14CBAC9B" w14:textId="58D80763" w:rsidR="005C551E" w:rsidRPr="005C551E" w:rsidRDefault="005C551E" w:rsidP="005C551E">
      <w:pPr>
        <w:pStyle w:val="Heading2"/>
        <w:rPr>
          <w:rFonts w:ascii="Tahoma" w:hAnsi="Tahoma" w:cs="Tahoma"/>
          <w:b w:val="0"/>
          <w:bCs w:val="0"/>
          <w:color w:val="auto"/>
        </w:rPr>
      </w:pPr>
      <w:r w:rsidRPr="005C551E">
        <w:rPr>
          <w:rFonts w:ascii="Tahoma" w:hAnsi="Tahoma" w:cs="Tahoma"/>
          <w:b w:val="0"/>
          <w:bCs w:val="0"/>
          <w:color w:val="auto"/>
        </w:rPr>
        <w:t xml:space="preserve">    # Removes and returns top items from stack</w:t>
      </w:r>
    </w:p>
    <w:p w14:paraId="524001E3" w14:textId="64A96330" w:rsidR="001C1819" w:rsidRPr="005C551E" w:rsidRDefault="005C551E" w:rsidP="005C551E">
      <w:pPr>
        <w:pStyle w:val="Heading2"/>
        <w:rPr>
          <w:color w:val="auto"/>
        </w:rPr>
      </w:pPr>
      <w:r w:rsidRPr="005C551E">
        <w:rPr>
          <w:rFonts w:ascii="Tahoma" w:hAnsi="Tahoma" w:cs="Tahoma"/>
          <w:b w:val="0"/>
          <w:bCs w:val="0"/>
          <w:color w:val="auto"/>
        </w:rPr>
        <w:t xml:space="preserve">    pass</w:t>
      </w:r>
    </w:p>
    <w:p w14:paraId="044A6E6D" w14:textId="77777777" w:rsidR="001C1819" w:rsidRPr="005C551E" w:rsidRDefault="001C1819">
      <w:pPr>
        <w:pStyle w:val="Heading2"/>
        <w:rPr>
          <w:color w:val="auto"/>
        </w:rPr>
      </w:pPr>
    </w:p>
    <w:p w14:paraId="3AD02F51" w14:textId="1AD81183" w:rsidR="005C551E" w:rsidRPr="005C551E" w:rsidRDefault="005C551E" w:rsidP="005C551E">
      <w:pPr>
        <w:pStyle w:val="Heading2"/>
        <w:rPr>
          <w:rFonts w:ascii="Tahoma" w:hAnsi="Tahoma" w:cs="Tahoma"/>
          <w:sz w:val="28"/>
          <w:szCs w:val="28"/>
        </w:rPr>
      </w:pPr>
      <w:r w:rsidRPr="005C551E">
        <w:rPr>
          <w:rFonts w:ascii="Tahoma" w:hAnsi="Tahoma" w:cs="Tahoma"/>
          <w:color w:val="auto"/>
          <w:sz w:val="28"/>
          <w:szCs w:val="28"/>
        </w:rPr>
        <w:t>Expression Processing Functions</w:t>
      </w:r>
    </w:p>
    <w:p w14:paraId="1B790003" w14:textId="62B0093F" w:rsidR="005C551E" w:rsidRPr="00183506" w:rsidRDefault="005C551E" w:rsidP="005C551E">
      <w:pPr>
        <w:pStyle w:val="Heading2"/>
        <w:rPr>
          <w:rFonts w:ascii="Tahoma" w:hAnsi="Tahoma" w:cs="Tahoma"/>
          <w:b w:val="0"/>
          <w:bCs w:val="0"/>
          <w:color w:val="auto"/>
          <w:sz w:val="24"/>
          <w:szCs w:val="24"/>
        </w:rPr>
      </w:pPr>
      <w:r w:rsidRPr="005C551E">
        <w:rPr>
          <w:rFonts w:ascii="Tahoma" w:hAnsi="Tahoma" w:cs="Tahoma"/>
          <w:b w:val="0"/>
          <w:bCs w:val="0"/>
          <w:color w:val="auto"/>
          <w:sz w:val="24"/>
          <w:szCs w:val="24"/>
        </w:rPr>
        <w:t>convert_to_computer_friendly(expression) - Converts infix notation to postfix notation using the Shunting Yard algorithm:</w:t>
      </w:r>
    </w:p>
    <w:p w14:paraId="0C0242BE" w14:textId="77777777" w:rsidR="005C551E" w:rsidRPr="00183506" w:rsidRDefault="005C551E" w:rsidP="005C551E">
      <w:pPr>
        <w:pStyle w:val="Heading2"/>
        <w:rPr>
          <w:rFonts w:ascii="Tahoma" w:hAnsi="Tahoma" w:cs="Tahoma"/>
          <w:b w:val="0"/>
          <w:bCs w:val="0"/>
          <w:color w:val="auto"/>
          <w:sz w:val="24"/>
          <w:szCs w:val="24"/>
        </w:rPr>
      </w:pPr>
      <w:r w:rsidRPr="00183506">
        <w:rPr>
          <w:rFonts w:ascii="Tahoma" w:hAnsi="Tahoma" w:cs="Tahoma"/>
          <w:b w:val="0"/>
          <w:bCs w:val="0"/>
          <w:color w:val="auto"/>
          <w:sz w:val="24"/>
          <w:szCs w:val="24"/>
        </w:rPr>
        <w:t>· Processes each character in the input expression</w:t>
      </w:r>
    </w:p>
    <w:p w14:paraId="4DC729B8" w14:textId="77777777" w:rsidR="005C551E" w:rsidRPr="00183506" w:rsidRDefault="005C551E" w:rsidP="005C551E">
      <w:pPr>
        <w:pStyle w:val="Heading2"/>
        <w:rPr>
          <w:rFonts w:ascii="Tahoma" w:hAnsi="Tahoma" w:cs="Tahoma"/>
          <w:b w:val="0"/>
          <w:bCs w:val="0"/>
          <w:color w:val="auto"/>
          <w:sz w:val="24"/>
          <w:szCs w:val="24"/>
        </w:rPr>
      </w:pPr>
      <w:r w:rsidRPr="00183506">
        <w:rPr>
          <w:rFonts w:ascii="Tahoma" w:hAnsi="Tahoma" w:cs="Tahoma"/>
          <w:b w:val="0"/>
          <w:bCs w:val="0"/>
          <w:color w:val="auto"/>
          <w:sz w:val="24"/>
          <w:szCs w:val="24"/>
        </w:rPr>
        <w:t>· Uses operator stack to handle precedence</w:t>
      </w:r>
    </w:p>
    <w:p w14:paraId="5CE3DFB3" w14:textId="77777777" w:rsidR="00183506" w:rsidRDefault="005C551E" w:rsidP="005C551E">
      <w:pPr>
        <w:pStyle w:val="Heading2"/>
        <w:rPr>
          <w:rFonts w:ascii="Tahoma" w:hAnsi="Tahoma" w:cs="Tahoma"/>
          <w:b w:val="0"/>
          <w:bCs w:val="0"/>
          <w:color w:val="auto"/>
          <w:sz w:val="24"/>
          <w:szCs w:val="24"/>
        </w:rPr>
      </w:pPr>
      <w:r w:rsidRPr="00183506">
        <w:rPr>
          <w:rFonts w:ascii="Tahoma" w:hAnsi="Tahoma" w:cs="Tahoma"/>
          <w:b w:val="0"/>
          <w:bCs w:val="0"/>
          <w:color w:val="auto"/>
          <w:sz w:val="24"/>
          <w:szCs w:val="24"/>
        </w:rPr>
        <w:t>· Outputs expression in Reverse Polish Notation (RPN)</w:t>
      </w:r>
    </w:p>
    <w:p w14:paraId="699B1313" w14:textId="77777777" w:rsidR="00183506" w:rsidRDefault="00183506" w:rsidP="005C551E">
      <w:pPr>
        <w:pStyle w:val="Heading2"/>
        <w:rPr>
          <w:rFonts w:ascii="Tahoma" w:hAnsi="Tahoma" w:cs="Tahoma"/>
          <w:b w:val="0"/>
          <w:bCs w:val="0"/>
          <w:color w:val="auto"/>
          <w:sz w:val="24"/>
          <w:szCs w:val="24"/>
        </w:rPr>
      </w:pPr>
    </w:p>
    <w:p w14:paraId="5C02FDCF" w14:textId="77777777" w:rsidR="00183506" w:rsidRDefault="00183506" w:rsidP="005C551E">
      <w:pPr>
        <w:pStyle w:val="Heading2"/>
        <w:rPr>
          <w:rFonts w:ascii="Tahoma" w:hAnsi="Tahoma" w:cs="Tahoma"/>
          <w:b w:val="0"/>
          <w:bCs w:val="0"/>
          <w:color w:val="auto"/>
          <w:sz w:val="24"/>
          <w:szCs w:val="24"/>
        </w:rPr>
      </w:pPr>
    </w:p>
    <w:p w14:paraId="3A7674D2" w14:textId="7D37AD5F" w:rsidR="005C551E" w:rsidRPr="00183506" w:rsidRDefault="005C551E" w:rsidP="001E0016">
      <w:pPr>
        <w:pStyle w:val="Heading2"/>
        <w:jc w:val="both"/>
        <w:rPr>
          <w:rFonts w:ascii="Tahoma" w:hAnsi="Tahoma" w:cs="Tahoma"/>
          <w:b w:val="0"/>
          <w:bCs w:val="0"/>
          <w:color w:val="auto"/>
          <w:sz w:val="24"/>
          <w:szCs w:val="24"/>
        </w:rPr>
      </w:pPr>
      <w:r w:rsidRPr="00183506">
        <w:rPr>
          <w:rFonts w:ascii="Tahoma" w:hAnsi="Tahoma" w:cs="Tahoma"/>
          <w:b w:val="0"/>
          <w:bCs w:val="0"/>
          <w:color w:val="auto"/>
          <w:sz w:val="24"/>
          <w:szCs w:val="24"/>
        </w:rPr>
        <w:lastRenderedPageBreak/>
        <w:t>solve_computer_friendly(expression) - Evaluates postfix expressions:</w:t>
      </w:r>
    </w:p>
    <w:p w14:paraId="732DD67B" w14:textId="77777777" w:rsidR="005C551E" w:rsidRPr="00183506" w:rsidRDefault="005C551E" w:rsidP="001E0016">
      <w:pPr>
        <w:pStyle w:val="Heading2"/>
        <w:jc w:val="both"/>
        <w:rPr>
          <w:rFonts w:ascii="Tahoma" w:hAnsi="Tahoma" w:cs="Tahoma"/>
          <w:b w:val="0"/>
          <w:bCs w:val="0"/>
          <w:color w:val="auto"/>
          <w:sz w:val="24"/>
          <w:szCs w:val="24"/>
        </w:rPr>
      </w:pPr>
      <w:r w:rsidRPr="00183506">
        <w:rPr>
          <w:rFonts w:ascii="Tahoma" w:hAnsi="Tahoma" w:cs="Tahoma"/>
          <w:b w:val="0"/>
          <w:bCs w:val="0"/>
          <w:color w:val="auto"/>
          <w:sz w:val="24"/>
          <w:szCs w:val="24"/>
        </w:rPr>
        <w:t>· Uses operand stack to store numerical values</w:t>
      </w:r>
    </w:p>
    <w:p w14:paraId="408A1176" w14:textId="77777777" w:rsidR="005C551E" w:rsidRPr="00183506" w:rsidRDefault="005C551E" w:rsidP="001E0016">
      <w:pPr>
        <w:pStyle w:val="Heading2"/>
        <w:jc w:val="both"/>
        <w:rPr>
          <w:rFonts w:ascii="Tahoma" w:hAnsi="Tahoma" w:cs="Tahoma"/>
          <w:b w:val="0"/>
          <w:bCs w:val="0"/>
          <w:color w:val="auto"/>
          <w:sz w:val="24"/>
          <w:szCs w:val="24"/>
        </w:rPr>
      </w:pPr>
      <w:r w:rsidRPr="00183506">
        <w:rPr>
          <w:rFonts w:ascii="Tahoma" w:hAnsi="Tahoma" w:cs="Tahoma"/>
          <w:b w:val="0"/>
          <w:bCs w:val="0"/>
          <w:color w:val="auto"/>
          <w:sz w:val="24"/>
          <w:szCs w:val="24"/>
        </w:rPr>
        <w:t>· Applies operators to the top two operands</w:t>
      </w:r>
    </w:p>
    <w:p w14:paraId="0BCCC18C" w14:textId="77777777" w:rsidR="005C551E" w:rsidRPr="00183506" w:rsidRDefault="005C551E" w:rsidP="001E0016">
      <w:pPr>
        <w:pStyle w:val="Heading2"/>
        <w:jc w:val="both"/>
        <w:rPr>
          <w:rFonts w:ascii="Tahoma" w:hAnsi="Tahoma" w:cs="Tahoma"/>
          <w:b w:val="0"/>
          <w:bCs w:val="0"/>
          <w:color w:val="auto"/>
          <w:sz w:val="24"/>
          <w:szCs w:val="24"/>
        </w:rPr>
      </w:pPr>
      <w:r w:rsidRPr="00183506">
        <w:rPr>
          <w:rFonts w:ascii="Tahoma" w:hAnsi="Tahoma" w:cs="Tahoma"/>
          <w:b w:val="0"/>
          <w:bCs w:val="0"/>
          <w:color w:val="auto"/>
          <w:sz w:val="24"/>
          <w:szCs w:val="24"/>
        </w:rPr>
        <w:t>· Returns final computed result</w:t>
      </w:r>
    </w:p>
    <w:p w14:paraId="4929DDFE" w14:textId="77777777" w:rsidR="005C551E" w:rsidRDefault="005C551E" w:rsidP="001E0016">
      <w:pPr>
        <w:pStyle w:val="Heading2"/>
        <w:jc w:val="both"/>
      </w:pPr>
    </w:p>
    <w:p w14:paraId="486AB02C" w14:textId="47209DB9" w:rsidR="005C551E" w:rsidRPr="00183506" w:rsidRDefault="005C551E" w:rsidP="001E0016">
      <w:pPr>
        <w:pStyle w:val="Heading2"/>
        <w:jc w:val="both"/>
        <w:rPr>
          <w:rFonts w:ascii="Tahoma" w:hAnsi="Tahoma" w:cs="Tahoma"/>
          <w:b w:val="0"/>
          <w:bCs w:val="0"/>
          <w:color w:val="auto"/>
          <w:sz w:val="24"/>
          <w:szCs w:val="24"/>
        </w:rPr>
      </w:pPr>
      <w:r w:rsidRPr="00183506">
        <w:rPr>
          <w:rFonts w:ascii="Tahoma" w:hAnsi="Tahoma" w:cs="Tahoma"/>
          <w:b w:val="0"/>
          <w:bCs w:val="0"/>
          <w:color w:val="auto"/>
          <w:sz w:val="24"/>
          <w:szCs w:val="24"/>
        </w:rPr>
        <w:t>solve_math_problem(problem) - Main evaluation function:</w:t>
      </w:r>
    </w:p>
    <w:p w14:paraId="3FF566C5" w14:textId="77777777" w:rsidR="005C551E" w:rsidRPr="00183506" w:rsidRDefault="005C551E" w:rsidP="001E0016">
      <w:pPr>
        <w:pStyle w:val="Heading2"/>
        <w:jc w:val="both"/>
        <w:rPr>
          <w:rFonts w:ascii="Tahoma" w:hAnsi="Tahoma" w:cs="Tahoma"/>
          <w:b w:val="0"/>
          <w:bCs w:val="0"/>
          <w:color w:val="auto"/>
          <w:sz w:val="24"/>
          <w:szCs w:val="24"/>
        </w:rPr>
      </w:pPr>
      <w:r w:rsidRPr="00183506">
        <w:rPr>
          <w:rFonts w:ascii="Tahoma" w:hAnsi="Tahoma" w:cs="Tahoma"/>
          <w:b w:val="0"/>
          <w:bCs w:val="0"/>
          <w:color w:val="auto"/>
          <w:sz w:val="24"/>
          <w:szCs w:val="24"/>
        </w:rPr>
        <w:t>· Validates input expression</w:t>
      </w:r>
    </w:p>
    <w:p w14:paraId="447464CA" w14:textId="77777777" w:rsidR="005C551E" w:rsidRPr="00183506" w:rsidRDefault="005C551E" w:rsidP="001E0016">
      <w:pPr>
        <w:pStyle w:val="Heading2"/>
        <w:jc w:val="both"/>
        <w:rPr>
          <w:rFonts w:ascii="Tahoma" w:hAnsi="Tahoma" w:cs="Tahoma"/>
          <w:b w:val="0"/>
          <w:bCs w:val="0"/>
          <w:color w:val="auto"/>
          <w:sz w:val="24"/>
          <w:szCs w:val="24"/>
        </w:rPr>
      </w:pPr>
      <w:r w:rsidRPr="00183506">
        <w:rPr>
          <w:rFonts w:ascii="Tahoma" w:hAnsi="Tahoma" w:cs="Tahoma"/>
          <w:b w:val="0"/>
          <w:bCs w:val="0"/>
          <w:color w:val="auto"/>
          <w:sz w:val="24"/>
          <w:szCs w:val="24"/>
        </w:rPr>
        <w:t>· Coordinates conversion and evaluation processes</w:t>
      </w:r>
    </w:p>
    <w:p w14:paraId="26B257EC" w14:textId="404B6F53" w:rsidR="001C1819" w:rsidRPr="00183506" w:rsidRDefault="005C551E" w:rsidP="001E0016">
      <w:pPr>
        <w:pStyle w:val="Heading2"/>
        <w:jc w:val="both"/>
        <w:rPr>
          <w:rFonts w:ascii="Tahoma" w:hAnsi="Tahoma" w:cs="Tahoma"/>
          <w:b w:val="0"/>
          <w:bCs w:val="0"/>
          <w:color w:val="auto"/>
          <w:sz w:val="24"/>
          <w:szCs w:val="24"/>
        </w:rPr>
      </w:pPr>
      <w:r w:rsidRPr="00183506">
        <w:rPr>
          <w:rFonts w:ascii="Tahoma" w:hAnsi="Tahoma" w:cs="Tahoma"/>
          <w:b w:val="0"/>
          <w:bCs w:val="0"/>
          <w:color w:val="auto"/>
          <w:sz w:val="24"/>
          <w:szCs w:val="24"/>
        </w:rPr>
        <w:t>· Handles error conditions gracefully</w:t>
      </w:r>
    </w:p>
    <w:p w14:paraId="16AAFEC1" w14:textId="77777777" w:rsidR="001C1819" w:rsidRDefault="001C1819" w:rsidP="001E0016">
      <w:pPr>
        <w:pStyle w:val="Heading2"/>
        <w:jc w:val="both"/>
        <w:rPr>
          <w:rFonts w:ascii="Tahoma" w:hAnsi="Tahoma" w:cs="Tahoma"/>
          <w:b w:val="0"/>
          <w:bCs w:val="0"/>
          <w:color w:val="auto"/>
          <w:sz w:val="24"/>
          <w:szCs w:val="24"/>
        </w:rPr>
      </w:pPr>
    </w:p>
    <w:p w14:paraId="3C48B9DE" w14:textId="7D063F3D" w:rsidR="00183506" w:rsidRPr="00183506" w:rsidRDefault="00183506" w:rsidP="001E0016">
      <w:pPr>
        <w:jc w:val="both"/>
        <w:rPr>
          <w:b/>
          <w:bCs/>
          <w:sz w:val="28"/>
          <w:szCs w:val="28"/>
        </w:rPr>
      </w:pPr>
      <w:r w:rsidRPr="00183506">
        <w:rPr>
          <w:b/>
          <w:bCs/>
          <w:sz w:val="28"/>
          <w:szCs w:val="28"/>
        </w:rPr>
        <w:t>File Processing Function</w:t>
      </w:r>
    </w:p>
    <w:p w14:paraId="5D6AB1F4" w14:textId="66484183" w:rsidR="00183506" w:rsidRDefault="00183506" w:rsidP="001E0016">
      <w:pPr>
        <w:jc w:val="both"/>
      </w:pPr>
      <w:r>
        <w:t>process_math_</w:t>
      </w:r>
      <w:proofErr w:type="gramStart"/>
      <w:r>
        <w:t>file(</w:t>
      </w:r>
      <w:proofErr w:type="gramEnd"/>
      <w:r>
        <w:t>) - Manages file input/output operations:</w:t>
      </w:r>
    </w:p>
    <w:p w14:paraId="6139D646" w14:textId="77777777" w:rsidR="00183506" w:rsidRDefault="00183506" w:rsidP="001E0016">
      <w:pPr>
        <w:jc w:val="both"/>
      </w:pPr>
      <w:r>
        <w:t>· Reads expressions from input file</w:t>
      </w:r>
    </w:p>
    <w:p w14:paraId="02DE2635" w14:textId="77777777" w:rsidR="00183506" w:rsidRDefault="00183506" w:rsidP="001E0016">
      <w:pPr>
        <w:jc w:val="both"/>
      </w:pPr>
      <w:r>
        <w:t>· Maintains separator formatting</w:t>
      </w:r>
    </w:p>
    <w:p w14:paraId="32812515" w14:textId="73B502A4" w:rsidR="001C1819" w:rsidRDefault="00183506" w:rsidP="001E0016">
      <w:pPr>
        <w:jc w:val="both"/>
      </w:pPr>
      <w:r>
        <w:t>· Writes results to output file</w:t>
      </w:r>
    </w:p>
    <w:p w14:paraId="43FEBA61" w14:textId="77777777" w:rsidR="00760A22" w:rsidRDefault="00760A22" w:rsidP="001E0016">
      <w:pPr>
        <w:jc w:val="both"/>
        <w:rPr>
          <w:b/>
          <w:bCs/>
          <w:sz w:val="28"/>
          <w:szCs w:val="28"/>
        </w:rPr>
      </w:pPr>
    </w:p>
    <w:p w14:paraId="3EEF7BF4" w14:textId="77777777" w:rsidR="00760A22" w:rsidRDefault="00760A22" w:rsidP="001E0016">
      <w:pPr>
        <w:jc w:val="both"/>
        <w:rPr>
          <w:b/>
          <w:bCs/>
          <w:sz w:val="28"/>
          <w:szCs w:val="28"/>
        </w:rPr>
      </w:pPr>
    </w:p>
    <w:p w14:paraId="4D12E776" w14:textId="77777777" w:rsidR="00760A22" w:rsidRDefault="00760A22" w:rsidP="00760A22">
      <w:pPr>
        <w:jc w:val="center"/>
        <w:rPr>
          <w:b/>
          <w:bCs/>
          <w:sz w:val="28"/>
          <w:szCs w:val="28"/>
        </w:rPr>
      </w:pPr>
    </w:p>
    <w:p w14:paraId="4EF9F69D" w14:textId="77777777" w:rsidR="00760A22" w:rsidRDefault="00760A22" w:rsidP="00760A22">
      <w:pPr>
        <w:jc w:val="center"/>
        <w:rPr>
          <w:b/>
          <w:bCs/>
          <w:sz w:val="28"/>
          <w:szCs w:val="28"/>
        </w:rPr>
      </w:pPr>
    </w:p>
    <w:p w14:paraId="774E48F9" w14:textId="77777777" w:rsidR="00760A22" w:rsidRDefault="00760A22" w:rsidP="00760A22">
      <w:pPr>
        <w:jc w:val="center"/>
        <w:rPr>
          <w:b/>
          <w:bCs/>
          <w:sz w:val="28"/>
          <w:szCs w:val="28"/>
        </w:rPr>
      </w:pPr>
    </w:p>
    <w:p w14:paraId="202BA857" w14:textId="77777777" w:rsidR="00760A22" w:rsidRDefault="00760A22" w:rsidP="00760A22">
      <w:pPr>
        <w:jc w:val="center"/>
        <w:rPr>
          <w:b/>
          <w:bCs/>
          <w:sz w:val="28"/>
          <w:szCs w:val="28"/>
        </w:rPr>
      </w:pPr>
    </w:p>
    <w:p w14:paraId="1B0E6512" w14:textId="77777777" w:rsidR="00760A22" w:rsidRDefault="00760A22" w:rsidP="00760A22">
      <w:pPr>
        <w:jc w:val="center"/>
        <w:rPr>
          <w:b/>
          <w:bCs/>
          <w:sz w:val="28"/>
          <w:szCs w:val="28"/>
        </w:rPr>
      </w:pPr>
    </w:p>
    <w:p w14:paraId="74655214" w14:textId="77777777" w:rsidR="00760A22" w:rsidRDefault="00760A22" w:rsidP="00760A22">
      <w:pPr>
        <w:jc w:val="center"/>
        <w:rPr>
          <w:b/>
          <w:bCs/>
          <w:sz w:val="28"/>
          <w:szCs w:val="28"/>
        </w:rPr>
      </w:pPr>
    </w:p>
    <w:p w14:paraId="2B115E1C" w14:textId="77777777" w:rsidR="00760A22" w:rsidRDefault="00760A22" w:rsidP="00760A22">
      <w:pPr>
        <w:jc w:val="center"/>
        <w:rPr>
          <w:b/>
          <w:bCs/>
          <w:sz w:val="28"/>
          <w:szCs w:val="28"/>
        </w:rPr>
      </w:pPr>
    </w:p>
    <w:p w14:paraId="1BDBCC89" w14:textId="6E0AB011" w:rsidR="00760A22" w:rsidRPr="00760A22" w:rsidRDefault="00760A22" w:rsidP="00760A22">
      <w:pPr>
        <w:jc w:val="center"/>
        <w:rPr>
          <w:b/>
          <w:bCs/>
          <w:sz w:val="28"/>
          <w:szCs w:val="28"/>
        </w:rPr>
      </w:pPr>
      <w:r w:rsidRPr="00760A22">
        <w:rPr>
          <w:b/>
          <w:bCs/>
          <w:sz w:val="28"/>
          <w:szCs w:val="28"/>
        </w:rPr>
        <w:lastRenderedPageBreak/>
        <w:t>Algorithm Flowchart</w:t>
      </w:r>
    </w:p>
    <w:p w14:paraId="4E066D54" w14:textId="0AA7F0A5" w:rsidR="001253B7" w:rsidRPr="001253B7" w:rsidRDefault="001253B7" w:rsidP="001253B7">
      <w:pPr>
        <w:rPr>
          <w:lang w:val="en-SL"/>
        </w:rPr>
      </w:pPr>
      <w:r w:rsidRPr="001253B7">
        <w:rPr>
          <w:noProof/>
          <w:lang w:val="en-SL"/>
        </w:rPr>
        <w:drawing>
          <wp:inline distT="0" distB="0" distL="0" distR="0" wp14:anchorId="461FD3A0" wp14:editId="26348708">
            <wp:extent cx="4983550" cy="7475326"/>
            <wp:effectExtent l="0" t="0" r="7620" b="0"/>
            <wp:docPr id="1360074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3371" cy="7490057"/>
                    </a:xfrm>
                    <a:prstGeom prst="rect">
                      <a:avLst/>
                    </a:prstGeom>
                    <a:noFill/>
                    <a:ln>
                      <a:noFill/>
                    </a:ln>
                  </pic:spPr>
                </pic:pic>
              </a:graphicData>
            </a:graphic>
          </wp:inline>
        </w:drawing>
      </w:r>
    </w:p>
    <w:p w14:paraId="0175EEDC" w14:textId="77777777" w:rsidR="00183506" w:rsidRDefault="00183506" w:rsidP="00183506"/>
    <w:p w14:paraId="74F99B41" w14:textId="77777777" w:rsidR="00760A22" w:rsidRPr="00760A22" w:rsidRDefault="00760A22" w:rsidP="00760A22">
      <w:pPr>
        <w:jc w:val="center"/>
        <w:rPr>
          <w:b/>
          <w:bCs/>
          <w:sz w:val="28"/>
          <w:szCs w:val="28"/>
        </w:rPr>
      </w:pPr>
      <w:r w:rsidRPr="00760A22">
        <w:rPr>
          <w:b/>
          <w:bCs/>
          <w:sz w:val="28"/>
          <w:szCs w:val="28"/>
        </w:rPr>
        <w:lastRenderedPageBreak/>
        <w:t>Expression Evaluation Algorithm</w:t>
      </w:r>
    </w:p>
    <w:p w14:paraId="26C60098" w14:textId="77777777" w:rsidR="00760A22" w:rsidRDefault="00760A22" w:rsidP="00760A22"/>
    <w:p w14:paraId="5F205C58" w14:textId="0606ED40" w:rsidR="00760A22" w:rsidRDefault="00760A22" w:rsidP="001E0016">
      <w:pPr>
        <w:jc w:val="both"/>
      </w:pPr>
      <w:r>
        <w:t>The program implements a two-phase evaluation process:</w:t>
      </w:r>
    </w:p>
    <w:p w14:paraId="0DEBA298" w14:textId="52C873AF" w:rsidR="00760A22" w:rsidRPr="00760A22" w:rsidRDefault="00760A22" w:rsidP="001E0016">
      <w:pPr>
        <w:jc w:val="both"/>
        <w:rPr>
          <w:b/>
          <w:bCs/>
        </w:rPr>
      </w:pPr>
      <w:r w:rsidRPr="00760A22">
        <w:rPr>
          <w:b/>
          <w:bCs/>
        </w:rPr>
        <w:t>Phase 1: Infix to Postfix Conversion (Shunting Yard Algorithm)</w:t>
      </w:r>
    </w:p>
    <w:p w14:paraId="112746A1" w14:textId="17A6E7C9" w:rsidR="00760A22" w:rsidRDefault="00760A22" w:rsidP="001E0016">
      <w:pPr>
        <w:pStyle w:val="ListParagraph"/>
        <w:numPr>
          <w:ilvl w:val="0"/>
          <w:numId w:val="12"/>
        </w:numPr>
        <w:jc w:val="both"/>
      </w:pPr>
      <w:r>
        <w:t>Initialize empty operator stack and output list</w:t>
      </w:r>
    </w:p>
    <w:p w14:paraId="7C3C13EC" w14:textId="77777777" w:rsidR="00760A22" w:rsidRDefault="00760A22" w:rsidP="001E0016">
      <w:pPr>
        <w:jc w:val="both"/>
      </w:pPr>
      <w:r>
        <w:t xml:space="preserve">2. Process each </w:t>
      </w:r>
      <w:proofErr w:type="gramStart"/>
      <w:r>
        <w:t>token in</w:t>
      </w:r>
      <w:proofErr w:type="gramEnd"/>
      <w:r>
        <w:t xml:space="preserve"> infix expression:</w:t>
      </w:r>
    </w:p>
    <w:p w14:paraId="27D53581" w14:textId="77777777" w:rsidR="00760A22" w:rsidRDefault="00760A22" w:rsidP="001E0016">
      <w:pPr>
        <w:jc w:val="both"/>
      </w:pPr>
      <w:r>
        <w:t xml:space="preserve">   · If operand: Add to output</w:t>
      </w:r>
    </w:p>
    <w:p w14:paraId="39725793" w14:textId="77777777" w:rsidR="00760A22" w:rsidRDefault="00760A22" w:rsidP="001E0016">
      <w:pPr>
        <w:jc w:val="both"/>
      </w:pPr>
      <w:r>
        <w:t xml:space="preserve">   · If operator: Pop operators with higher precedence to output, then push current operator</w:t>
      </w:r>
    </w:p>
    <w:p w14:paraId="729687B4" w14:textId="77777777" w:rsidR="00760A22" w:rsidRDefault="00760A22" w:rsidP="001E0016">
      <w:pPr>
        <w:jc w:val="both"/>
      </w:pPr>
      <w:r>
        <w:t xml:space="preserve">   · If '(': Push to stack</w:t>
      </w:r>
    </w:p>
    <w:p w14:paraId="13E0F469" w14:textId="77777777" w:rsidR="00760A22" w:rsidRDefault="00760A22" w:rsidP="001E0016">
      <w:pPr>
        <w:jc w:val="both"/>
      </w:pPr>
      <w:r>
        <w:t xml:space="preserve">   · If ')': Pop operators to output until '(' is found</w:t>
      </w:r>
    </w:p>
    <w:p w14:paraId="6BE6E7B4" w14:textId="7916C49C" w:rsidR="00760A22" w:rsidRDefault="00760A22" w:rsidP="001E0016">
      <w:pPr>
        <w:jc w:val="both"/>
      </w:pPr>
      <w:r>
        <w:t>3. Pop remaining operators to output</w:t>
      </w:r>
    </w:p>
    <w:p w14:paraId="6E78CF5D" w14:textId="79819685" w:rsidR="00760A22" w:rsidRPr="00760A22" w:rsidRDefault="00760A22" w:rsidP="001E0016">
      <w:pPr>
        <w:jc w:val="both"/>
        <w:rPr>
          <w:b/>
          <w:bCs/>
        </w:rPr>
      </w:pPr>
      <w:r w:rsidRPr="00760A22">
        <w:rPr>
          <w:b/>
          <w:bCs/>
        </w:rPr>
        <w:t>Phase 2: Postfix Evaluation</w:t>
      </w:r>
    </w:p>
    <w:p w14:paraId="2BB8192C" w14:textId="77777777" w:rsidR="00760A22" w:rsidRDefault="00760A22" w:rsidP="001E0016">
      <w:pPr>
        <w:jc w:val="both"/>
      </w:pPr>
      <w:r>
        <w:t>1. Initialize empty operand stack</w:t>
      </w:r>
    </w:p>
    <w:p w14:paraId="50AA8686" w14:textId="77777777" w:rsidR="00760A22" w:rsidRDefault="00760A22" w:rsidP="001E0016">
      <w:pPr>
        <w:jc w:val="both"/>
      </w:pPr>
      <w:r>
        <w:t>2. Process each token in postfix expression:</w:t>
      </w:r>
    </w:p>
    <w:p w14:paraId="38F79ED8" w14:textId="77777777" w:rsidR="00760A22" w:rsidRDefault="00760A22" w:rsidP="001E0016">
      <w:pPr>
        <w:jc w:val="both"/>
      </w:pPr>
      <w:r>
        <w:t xml:space="preserve">   · If operand: Push to stack</w:t>
      </w:r>
    </w:p>
    <w:p w14:paraId="0E9587FC" w14:textId="77777777" w:rsidR="00760A22" w:rsidRDefault="00760A22" w:rsidP="001E0016">
      <w:pPr>
        <w:jc w:val="both"/>
      </w:pPr>
      <w:r>
        <w:t xml:space="preserve">   · If operator: Pop two operands, apply operator, push result</w:t>
      </w:r>
    </w:p>
    <w:p w14:paraId="056D15A9" w14:textId="77777777" w:rsidR="00760A22" w:rsidRDefault="00760A22" w:rsidP="001E0016">
      <w:pPr>
        <w:jc w:val="both"/>
      </w:pPr>
      <w:r>
        <w:t xml:space="preserve">3. </w:t>
      </w:r>
      <w:proofErr w:type="gramStart"/>
      <w:r>
        <w:t>Final result</w:t>
      </w:r>
      <w:proofErr w:type="gramEnd"/>
      <w:r>
        <w:t xml:space="preserve"> is the only item remaining in stack</w:t>
      </w:r>
    </w:p>
    <w:p w14:paraId="10EC8000" w14:textId="77777777" w:rsidR="00760A22" w:rsidRDefault="00760A22" w:rsidP="001E0016">
      <w:pPr>
        <w:jc w:val="both"/>
      </w:pPr>
      <w:r>
        <w:t>4. Testing and Results</w:t>
      </w:r>
    </w:p>
    <w:p w14:paraId="1B53EED2" w14:textId="77777777" w:rsidR="00760A22" w:rsidRDefault="00760A22" w:rsidP="001E0016">
      <w:pPr>
        <w:jc w:val="both"/>
      </w:pPr>
    </w:p>
    <w:p w14:paraId="76426994" w14:textId="77777777" w:rsidR="00760A22" w:rsidRDefault="00760A22" w:rsidP="00760A22">
      <w:pPr>
        <w:jc w:val="center"/>
        <w:rPr>
          <w:b/>
          <w:bCs/>
          <w:sz w:val="28"/>
          <w:szCs w:val="28"/>
        </w:rPr>
      </w:pPr>
    </w:p>
    <w:p w14:paraId="67AFCD15" w14:textId="77777777" w:rsidR="00760A22" w:rsidRDefault="00760A22" w:rsidP="00760A22">
      <w:pPr>
        <w:jc w:val="center"/>
        <w:rPr>
          <w:b/>
          <w:bCs/>
          <w:sz w:val="28"/>
          <w:szCs w:val="28"/>
        </w:rPr>
      </w:pPr>
    </w:p>
    <w:p w14:paraId="773D58D9" w14:textId="77777777" w:rsidR="00760A22" w:rsidRDefault="00760A22" w:rsidP="00760A22">
      <w:pPr>
        <w:jc w:val="center"/>
        <w:rPr>
          <w:b/>
          <w:bCs/>
          <w:sz w:val="28"/>
          <w:szCs w:val="28"/>
        </w:rPr>
      </w:pPr>
    </w:p>
    <w:p w14:paraId="4B9A697C" w14:textId="77777777" w:rsidR="00760A22" w:rsidRDefault="00760A22" w:rsidP="00760A22">
      <w:pPr>
        <w:jc w:val="center"/>
        <w:rPr>
          <w:b/>
          <w:bCs/>
          <w:sz w:val="28"/>
          <w:szCs w:val="28"/>
        </w:rPr>
      </w:pPr>
    </w:p>
    <w:p w14:paraId="62A0AAE3" w14:textId="1C86AEE5" w:rsidR="00760A22" w:rsidRPr="00CE2C0A" w:rsidRDefault="00760A22" w:rsidP="001E0016">
      <w:pPr>
        <w:jc w:val="center"/>
        <w:rPr>
          <w:b/>
          <w:bCs/>
          <w:sz w:val="28"/>
          <w:szCs w:val="28"/>
        </w:rPr>
      </w:pPr>
      <w:r w:rsidRPr="00760A22">
        <w:rPr>
          <w:b/>
          <w:bCs/>
          <w:sz w:val="28"/>
          <w:szCs w:val="28"/>
        </w:rPr>
        <w:lastRenderedPageBreak/>
        <w:t>Testing Methodology</w:t>
      </w:r>
    </w:p>
    <w:p w14:paraId="557B0DD5" w14:textId="742DCFB8" w:rsidR="00760A22" w:rsidRDefault="00760A22" w:rsidP="001E0016">
      <w:pPr>
        <w:jc w:val="both"/>
      </w:pPr>
      <w:r>
        <w:t>The program was rigorously tested using multiple approaches:</w:t>
      </w:r>
    </w:p>
    <w:p w14:paraId="6CCE870F" w14:textId="77777777" w:rsidR="00760A22" w:rsidRDefault="00760A22" w:rsidP="001E0016">
      <w:pPr>
        <w:jc w:val="both"/>
      </w:pPr>
      <w:r>
        <w:t>1. Unit Testing: Individual functions tested with various inputs</w:t>
      </w:r>
    </w:p>
    <w:p w14:paraId="4A202CC1" w14:textId="77777777" w:rsidR="00760A22" w:rsidRDefault="00760A22" w:rsidP="001E0016">
      <w:pPr>
        <w:jc w:val="both"/>
      </w:pPr>
      <w:r>
        <w:t>2. Integration Testing: Complete expression evaluation workflow tested</w:t>
      </w:r>
    </w:p>
    <w:p w14:paraId="4F61CDF1" w14:textId="77777777" w:rsidR="00760A22" w:rsidRDefault="00760A22" w:rsidP="001E0016">
      <w:pPr>
        <w:jc w:val="both"/>
      </w:pPr>
      <w:r>
        <w:t>3. Boundary Testing: Edge cases and error conditions verified</w:t>
      </w:r>
    </w:p>
    <w:p w14:paraId="76266A9E" w14:textId="77777777" w:rsidR="00760A22" w:rsidRDefault="00760A22" w:rsidP="001E0016">
      <w:pPr>
        <w:jc w:val="both"/>
      </w:pPr>
      <w:r>
        <w:t>4. File I/O Testing: Input/output file handling validated</w:t>
      </w:r>
    </w:p>
    <w:p w14:paraId="3AD527F5" w14:textId="77777777" w:rsidR="00760A22" w:rsidRDefault="00760A22" w:rsidP="00760A22"/>
    <w:p w14:paraId="04DB8B30" w14:textId="40452557" w:rsidR="00760A22" w:rsidRDefault="00760A22" w:rsidP="00760A22">
      <w:pPr>
        <w:jc w:val="center"/>
        <w:rPr>
          <w:b/>
          <w:bCs/>
          <w:sz w:val="28"/>
          <w:szCs w:val="28"/>
        </w:rPr>
      </w:pPr>
      <w:r w:rsidRPr="00760A22">
        <w:rPr>
          <w:b/>
          <w:bCs/>
          <w:sz w:val="28"/>
          <w:szCs w:val="28"/>
        </w:rPr>
        <w:t>Test Cases and Results</w:t>
      </w:r>
    </w:p>
    <w:p w14:paraId="76071221" w14:textId="4F966A66" w:rsidR="00CE2C0A" w:rsidRPr="00CE2C0A" w:rsidRDefault="00CE2C0A" w:rsidP="00CE2C0A">
      <w:pPr>
        <w:jc w:val="both"/>
        <w:rPr>
          <w:b/>
          <w:bCs/>
          <w:sz w:val="28"/>
          <w:szCs w:val="28"/>
        </w:rPr>
      </w:pPr>
      <w:r w:rsidRPr="00CE2C0A">
        <w:rPr>
          <w:b/>
          <w:bCs/>
          <w:sz w:val="28"/>
          <w:szCs w:val="28"/>
        </w:rPr>
        <w:t>Basic Arithmetic Operations</w:t>
      </w:r>
    </w:p>
    <w:p w14:paraId="084F61AB" w14:textId="77777777" w:rsidR="00CE2C0A" w:rsidRPr="00CE2C0A" w:rsidRDefault="00CE2C0A" w:rsidP="00CE2C0A">
      <w:pPr>
        <w:jc w:val="both"/>
        <w:rPr>
          <w:szCs w:val="24"/>
        </w:rPr>
      </w:pPr>
      <w:r w:rsidRPr="00CE2C0A">
        <w:rPr>
          <w:szCs w:val="24"/>
        </w:rPr>
        <w:t>Input Expression Expected Result Actual Result Status</w:t>
      </w:r>
    </w:p>
    <w:p w14:paraId="6862A354" w14:textId="0EFA3C97" w:rsidR="00CE2C0A" w:rsidRPr="00CE2C0A" w:rsidRDefault="00CE2C0A" w:rsidP="00CE2C0A">
      <w:pPr>
        <w:jc w:val="both"/>
        <w:rPr>
          <w:szCs w:val="24"/>
        </w:rPr>
      </w:pPr>
      <w:r w:rsidRPr="00CE2C0A">
        <w:rPr>
          <w:szCs w:val="24"/>
        </w:rPr>
        <w:t xml:space="preserve">3+4*2 11 </w:t>
      </w:r>
      <w:proofErr w:type="gramStart"/>
      <w:r w:rsidRPr="00CE2C0A">
        <w:rPr>
          <w:szCs w:val="24"/>
        </w:rPr>
        <w:t>11  Pass</w:t>
      </w:r>
      <w:proofErr w:type="gramEnd"/>
    </w:p>
    <w:p w14:paraId="2B20AEED" w14:textId="3E16DCE6" w:rsidR="00CE2C0A" w:rsidRPr="00CE2C0A" w:rsidRDefault="00CE2C0A" w:rsidP="00CE2C0A">
      <w:pPr>
        <w:jc w:val="both"/>
        <w:rPr>
          <w:szCs w:val="24"/>
        </w:rPr>
      </w:pPr>
      <w:r w:rsidRPr="00CE2C0A">
        <w:rPr>
          <w:szCs w:val="24"/>
        </w:rPr>
        <w:t>(3+</w:t>
      </w:r>
      <w:proofErr w:type="gramStart"/>
      <w:r w:rsidRPr="00CE2C0A">
        <w:rPr>
          <w:szCs w:val="24"/>
        </w:rPr>
        <w:t>4)*</w:t>
      </w:r>
      <w:proofErr w:type="gramEnd"/>
      <w:r w:rsidRPr="00CE2C0A">
        <w:rPr>
          <w:szCs w:val="24"/>
        </w:rPr>
        <w:t xml:space="preserve">2 14 </w:t>
      </w:r>
      <w:proofErr w:type="gramStart"/>
      <w:r w:rsidRPr="00CE2C0A">
        <w:rPr>
          <w:szCs w:val="24"/>
        </w:rPr>
        <w:t>14  Pass</w:t>
      </w:r>
      <w:proofErr w:type="gramEnd"/>
    </w:p>
    <w:p w14:paraId="1FE372AC" w14:textId="0E2544F7" w:rsidR="00CE2C0A" w:rsidRPr="00CE2C0A" w:rsidRDefault="00CE2C0A" w:rsidP="00CE2C0A">
      <w:pPr>
        <w:jc w:val="both"/>
        <w:rPr>
          <w:szCs w:val="24"/>
        </w:rPr>
      </w:pPr>
      <w:r w:rsidRPr="00CE2C0A">
        <w:rPr>
          <w:szCs w:val="24"/>
        </w:rPr>
        <w:t xml:space="preserve">10/2 5 </w:t>
      </w:r>
      <w:proofErr w:type="gramStart"/>
      <w:r w:rsidRPr="00CE2C0A">
        <w:rPr>
          <w:szCs w:val="24"/>
        </w:rPr>
        <w:t>5  Pass</w:t>
      </w:r>
      <w:proofErr w:type="gramEnd"/>
    </w:p>
    <w:p w14:paraId="73B2E947" w14:textId="38881922" w:rsidR="00CE2C0A" w:rsidRPr="00CE2C0A" w:rsidRDefault="00CE2C0A" w:rsidP="00CE2C0A">
      <w:pPr>
        <w:jc w:val="both"/>
        <w:rPr>
          <w:szCs w:val="24"/>
        </w:rPr>
      </w:pPr>
      <w:r w:rsidRPr="00CE2C0A">
        <w:rPr>
          <w:szCs w:val="24"/>
        </w:rPr>
        <w:t>8-3+2 7 7 Pass</w:t>
      </w:r>
    </w:p>
    <w:p w14:paraId="31AC3CDC" w14:textId="77777777" w:rsidR="00CE2C0A" w:rsidRPr="00CE2C0A" w:rsidRDefault="00CE2C0A" w:rsidP="00CE2C0A">
      <w:pPr>
        <w:jc w:val="both"/>
        <w:rPr>
          <w:szCs w:val="24"/>
        </w:rPr>
      </w:pPr>
    </w:p>
    <w:p w14:paraId="30B2FDAC" w14:textId="3C689E88" w:rsidR="00CE2C0A" w:rsidRPr="00CE2C0A" w:rsidRDefault="00CE2C0A" w:rsidP="00CE2C0A">
      <w:pPr>
        <w:jc w:val="center"/>
        <w:rPr>
          <w:b/>
          <w:bCs/>
          <w:sz w:val="28"/>
          <w:szCs w:val="28"/>
        </w:rPr>
      </w:pPr>
      <w:r w:rsidRPr="00CE2C0A">
        <w:rPr>
          <w:b/>
          <w:bCs/>
          <w:sz w:val="28"/>
          <w:szCs w:val="28"/>
        </w:rPr>
        <w:t>Complex Expressions with Precedence</w:t>
      </w:r>
    </w:p>
    <w:p w14:paraId="5DBA899F" w14:textId="77777777" w:rsidR="00CE2C0A" w:rsidRPr="00CE2C0A" w:rsidRDefault="00CE2C0A" w:rsidP="00CE2C0A">
      <w:pPr>
        <w:jc w:val="both"/>
        <w:rPr>
          <w:szCs w:val="24"/>
        </w:rPr>
      </w:pPr>
      <w:r w:rsidRPr="00CE2C0A">
        <w:rPr>
          <w:szCs w:val="24"/>
        </w:rPr>
        <w:t>Input Expression Expected Result Actual Result Status</w:t>
      </w:r>
    </w:p>
    <w:p w14:paraId="583E864E" w14:textId="7D9F9AEC" w:rsidR="00CE2C0A" w:rsidRPr="00CE2C0A" w:rsidRDefault="00CE2C0A" w:rsidP="00CE2C0A">
      <w:pPr>
        <w:jc w:val="both"/>
        <w:rPr>
          <w:szCs w:val="24"/>
        </w:rPr>
      </w:pPr>
      <w:r w:rsidRPr="00CE2C0A">
        <w:rPr>
          <w:szCs w:val="24"/>
        </w:rPr>
        <w:t>5*(2+3) 25 25 Pass</w:t>
      </w:r>
    </w:p>
    <w:p w14:paraId="71B34D9A" w14:textId="6F074286" w:rsidR="00CE2C0A" w:rsidRPr="00CE2C0A" w:rsidRDefault="00CE2C0A" w:rsidP="00CE2C0A">
      <w:pPr>
        <w:jc w:val="both"/>
        <w:rPr>
          <w:szCs w:val="24"/>
        </w:rPr>
      </w:pPr>
      <w:r w:rsidRPr="00CE2C0A">
        <w:rPr>
          <w:szCs w:val="24"/>
        </w:rPr>
        <w:t xml:space="preserve">2+3*4-6/2 11 </w:t>
      </w:r>
      <w:proofErr w:type="gramStart"/>
      <w:r w:rsidRPr="00CE2C0A">
        <w:rPr>
          <w:szCs w:val="24"/>
        </w:rPr>
        <w:t>11  Pass</w:t>
      </w:r>
      <w:proofErr w:type="gramEnd"/>
    </w:p>
    <w:p w14:paraId="7585FF10" w14:textId="048FF303" w:rsidR="00760A22" w:rsidRPr="00CE2C0A" w:rsidRDefault="00CE2C0A" w:rsidP="00CE2C0A">
      <w:pPr>
        <w:jc w:val="both"/>
        <w:rPr>
          <w:szCs w:val="24"/>
        </w:rPr>
      </w:pPr>
      <w:r w:rsidRPr="00CE2C0A">
        <w:rPr>
          <w:szCs w:val="24"/>
        </w:rPr>
        <w:t>10/3 3.33 3.</w:t>
      </w:r>
      <w:proofErr w:type="gramStart"/>
      <w:r w:rsidRPr="00CE2C0A">
        <w:rPr>
          <w:szCs w:val="24"/>
        </w:rPr>
        <w:t>33  Pass</w:t>
      </w:r>
      <w:proofErr w:type="gramEnd"/>
    </w:p>
    <w:p w14:paraId="52B21D02" w14:textId="77777777" w:rsidR="00760A22" w:rsidRDefault="00760A22" w:rsidP="00760A22"/>
    <w:p w14:paraId="7025ADA8" w14:textId="44E499C9" w:rsidR="00183506" w:rsidRDefault="001253B7" w:rsidP="00760A22">
      <w:r>
        <w:rPr>
          <w:noProof/>
        </w:rPr>
        <mc:AlternateContent>
          <mc:Choice Requires="wps">
            <w:drawing>
              <wp:inline distT="0" distB="0" distL="0" distR="0" wp14:anchorId="4BCC08AF" wp14:editId="64CAC759">
                <wp:extent cx="304800" cy="304800"/>
                <wp:effectExtent l="0" t="0" r="0" b="0"/>
                <wp:docPr id="425741321" name="Rectangle 2" descr="Generat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E3F0E" id="Rectangle 2" o:spid="_x0000_s1026" alt="Generat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253B7">
        <w:t xml:space="preserve"> </w:t>
      </w:r>
      <w:r>
        <w:rPr>
          <w:noProof/>
        </w:rPr>
        <mc:AlternateContent>
          <mc:Choice Requires="wps">
            <w:drawing>
              <wp:inline distT="0" distB="0" distL="0" distR="0" wp14:anchorId="084C655A" wp14:editId="01EC6E85">
                <wp:extent cx="304800" cy="304800"/>
                <wp:effectExtent l="0" t="0" r="0" b="0"/>
                <wp:docPr id="1981884530" name="Rectangle 3" descr="Generat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E6433" id="Rectangle 3" o:spid="_x0000_s1026" alt="Generat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DDF22E" w14:textId="77777777" w:rsidR="00CE2C0A" w:rsidRDefault="00CE2C0A" w:rsidP="00760A22"/>
    <w:p w14:paraId="0396527E" w14:textId="788CA576" w:rsidR="00CE2C0A" w:rsidRPr="00CE2C0A" w:rsidRDefault="00CE2C0A" w:rsidP="001E0016">
      <w:pPr>
        <w:rPr>
          <w:b/>
          <w:bCs/>
          <w:sz w:val="28"/>
          <w:szCs w:val="28"/>
        </w:rPr>
      </w:pPr>
      <w:r w:rsidRPr="00CE2C0A">
        <w:rPr>
          <w:b/>
          <w:bCs/>
          <w:sz w:val="28"/>
          <w:szCs w:val="28"/>
        </w:rPr>
        <w:lastRenderedPageBreak/>
        <w:t>Error Handling Tests</w:t>
      </w:r>
    </w:p>
    <w:p w14:paraId="38E76E03" w14:textId="77777777" w:rsidR="00CE2C0A" w:rsidRDefault="00CE2C0A" w:rsidP="001E0016">
      <w:r>
        <w:t>Input Expression Expected Result Actual Result Status</w:t>
      </w:r>
    </w:p>
    <w:p w14:paraId="21743272" w14:textId="5838FB0D" w:rsidR="00CE2C0A" w:rsidRDefault="00CE2C0A" w:rsidP="001E0016">
      <w:r>
        <w:t>10/0 Division error "Can't divide by zero!"  Pass</w:t>
      </w:r>
    </w:p>
    <w:p w14:paraId="01C01297" w14:textId="1D04096D" w:rsidR="00CE2C0A" w:rsidRDefault="00CE2C0A" w:rsidP="001E0016">
      <w:r>
        <w:t xml:space="preserve">3++4 Invalid expression Error </w:t>
      </w:r>
      <w:proofErr w:type="gramStart"/>
      <w:r>
        <w:t>message  Pass</w:t>
      </w:r>
      <w:proofErr w:type="gramEnd"/>
    </w:p>
    <w:p w14:paraId="3ECBD7D3" w14:textId="3EEA5D0F" w:rsidR="00CE2C0A" w:rsidRDefault="00CE2C0A" w:rsidP="001E0016">
      <w:r>
        <w:t>Empty line Empty problem "Empty problem</w:t>
      </w:r>
      <w:proofErr w:type="gramStart"/>
      <w:r>
        <w:t>"  Pass</w:t>
      </w:r>
      <w:proofErr w:type="gramEnd"/>
    </w:p>
    <w:p w14:paraId="4C5651FC" w14:textId="4A443178" w:rsidR="00CE2C0A" w:rsidRPr="00CE2C0A" w:rsidRDefault="00CE2C0A" w:rsidP="001E0016">
      <w:pPr>
        <w:rPr>
          <w:b/>
          <w:bCs/>
        </w:rPr>
      </w:pPr>
      <w:r w:rsidRPr="00CE2C0A">
        <w:rPr>
          <w:b/>
          <w:bCs/>
        </w:rPr>
        <w:t>Input/Output File Analysis</w:t>
      </w:r>
    </w:p>
    <w:p w14:paraId="05308A7A" w14:textId="2D239956" w:rsidR="00CE2C0A" w:rsidRPr="00CE2C0A" w:rsidRDefault="00CE2C0A" w:rsidP="001E0016">
      <w:r w:rsidRPr="00CE2C0A">
        <w:t>Sample Input File (input.txt):</w:t>
      </w:r>
    </w:p>
    <w:p w14:paraId="323D2BF5" w14:textId="77777777" w:rsidR="00CE2C0A" w:rsidRDefault="00CE2C0A" w:rsidP="001E0016">
      <w:r>
        <w:t>3+4*2</w:t>
      </w:r>
    </w:p>
    <w:p w14:paraId="6FCC3456" w14:textId="77777777" w:rsidR="00CE2C0A" w:rsidRDefault="00CE2C0A" w:rsidP="001E0016">
      <w:r>
        <w:t>---</w:t>
      </w:r>
    </w:p>
    <w:p w14:paraId="0800BB63" w14:textId="77777777" w:rsidR="00CE2C0A" w:rsidRDefault="00CE2C0A" w:rsidP="001E0016">
      <w:r>
        <w:t>(3+</w:t>
      </w:r>
      <w:proofErr w:type="gramStart"/>
      <w:r>
        <w:t>4)*</w:t>
      </w:r>
      <w:proofErr w:type="gramEnd"/>
      <w:r>
        <w:t>2</w:t>
      </w:r>
    </w:p>
    <w:p w14:paraId="1F21670F" w14:textId="77777777" w:rsidR="00CE2C0A" w:rsidRDefault="00CE2C0A" w:rsidP="001E0016">
      <w:r>
        <w:t>---</w:t>
      </w:r>
    </w:p>
    <w:p w14:paraId="5F7B76BA" w14:textId="77777777" w:rsidR="00CE2C0A" w:rsidRDefault="00CE2C0A" w:rsidP="001E0016">
      <w:r>
        <w:t>10/2</w:t>
      </w:r>
    </w:p>
    <w:p w14:paraId="1E8693F7" w14:textId="77777777" w:rsidR="00CE2C0A" w:rsidRDefault="00CE2C0A" w:rsidP="001E0016">
      <w:r>
        <w:t>---</w:t>
      </w:r>
    </w:p>
    <w:p w14:paraId="2BE72EC4" w14:textId="77777777" w:rsidR="00CE2C0A" w:rsidRDefault="00CE2C0A" w:rsidP="001E0016">
      <w:r>
        <w:t>8-3+2</w:t>
      </w:r>
    </w:p>
    <w:p w14:paraId="34ECCF53" w14:textId="5D4DBEDD" w:rsidR="00CE2C0A" w:rsidRDefault="00CE2C0A" w:rsidP="001E0016">
      <w:r>
        <w:t>3 + 5 * 2</w:t>
      </w:r>
      <w:r>
        <w:br/>
        <w:t>-----</w:t>
      </w:r>
      <w:r>
        <w:br/>
        <w:t>(8 / 4) + 7 * 2</w:t>
      </w:r>
      <w:r>
        <w:br/>
        <w:t>-----</w:t>
      </w:r>
      <w:r>
        <w:br/>
        <w:t>10 - (2 + 3) * 4</w:t>
      </w:r>
      <w:r>
        <w:br/>
      </w:r>
    </w:p>
    <w:p w14:paraId="6658A5FE" w14:textId="77777777" w:rsidR="00315863" w:rsidRDefault="00315863" w:rsidP="001E0016"/>
    <w:p w14:paraId="762C3CE2" w14:textId="77777777" w:rsidR="00315863" w:rsidRDefault="00315863" w:rsidP="001E0016"/>
    <w:p w14:paraId="2206A785" w14:textId="77777777" w:rsidR="00315863" w:rsidRDefault="00315863" w:rsidP="001E0016"/>
    <w:p w14:paraId="0AE81176" w14:textId="77777777" w:rsidR="00315863" w:rsidRDefault="00315863" w:rsidP="001E0016"/>
    <w:p w14:paraId="0A470218" w14:textId="77777777" w:rsidR="00315863" w:rsidRDefault="00315863" w:rsidP="001E0016"/>
    <w:p w14:paraId="586E333B" w14:textId="77777777" w:rsidR="00315863" w:rsidRDefault="00315863" w:rsidP="001E0016"/>
    <w:p w14:paraId="7BDA7771" w14:textId="61280C56" w:rsidR="00CE2C0A" w:rsidRPr="00315863" w:rsidRDefault="00CE2C0A" w:rsidP="001E0016">
      <w:pPr>
        <w:rPr>
          <w:b/>
          <w:bCs/>
        </w:rPr>
      </w:pPr>
      <w:r w:rsidRPr="00315863">
        <w:rPr>
          <w:b/>
          <w:bCs/>
        </w:rPr>
        <w:lastRenderedPageBreak/>
        <w:t>Corresponding Output File (output.txt):</w:t>
      </w:r>
    </w:p>
    <w:p w14:paraId="39CF9A65" w14:textId="77777777" w:rsidR="00CE2C0A" w:rsidRPr="00315863" w:rsidRDefault="00CE2C0A" w:rsidP="001E0016">
      <w:pPr>
        <w:rPr>
          <w:b/>
          <w:bCs/>
        </w:rPr>
      </w:pPr>
    </w:p>
    <w:p w14:paraId="6C62ED8E" w14:textId="77777777" w:rsidR="00CE2C0A" w:rsidRDefault="00CE2C0A" w:rsidP="001E0016">
      <w:r>
        <w:t>11</w:t>
      </w:r>
    </w:p>
    <w:p w14:paraId="2A404AC3" w14:textId="77777777" w:rsidR="00CE2C0A" w:rsidRDefault="00CE2C0A" w:rsidP="001E0016">
      <w:r>
        <w:t>---</w:t>
      </w:r>
    </w:p>
    <w:p w14:paraId="7F80DD26" w14:textId="77777777" w:rsidR="00CE2C0A" w:rsidRDefault="00CE2C0A" w:rsidP="001E0016">
      <w:r>
        <w:t>14</w:t>
      </w:r>
    </w:p>
    <w:p w14:paraId="0DB0F17F" w14:textId="77777777" w:rsidR="00CE2C0A" w:rsidRDefault="00CE2C0A" w:rsidP="001E0016">
      <w:r>
        <w:t>---</w:t>
      </w:r>
    </w:p>
    <w:p w14:paraId="3B5A0FF5" w14:textId="77777777" w:rsidR="00CE2C0A" w:rsidRDefault="00CE2C0A" w:rsidP="001E0016"/>
    <w:p w14:paraId="582D3DD2" w14:textId="77777777" w:rsidR="00CE2C0A" w:rsidRDefault="00CE2C0A" w:rsidP="001E0016">
      <w:r>
        <w:t>5</w:t>
      </w:r>
    </w:p>
    <w:p w14:paraId="5AA99354" w14:textId="77777777" w:rsidR="00CE2C0A" w:rsidRDefault="00CE2C0A" w:rsidP="001E0016">
      <w:r>
        <w:t>---</w:t>
      </w:r>
    </w:p>
    <w:p w14:paraId="2FB3AF7C" w14:textId="3685E8E4" w:rsidR="00CE2C0A" w:rsidRDefault="00CE2C0A" w:rsidP="001E0016">
      <w:r>
        <w:t>7</w:t>
      </w:r>
    </w:p>
    <w:p w14:paraId="3C224CC0" w14:textId="02741B35" w:rsidR="00315863" w:rsidRDefault="00CE2C0A" w:rsidP="001E0016">
      <w:pPr>
        <w:jc w:val="both"/>
      </w:pPr>
      <w:r>
        <w:t>13</w:t>
      </w:r>
      <w:r>
        <w:br/>
        <w:t>-----</w:t>
      </w:r>
      <w:r>
        <w:br/>
        <w:t>17</w:t>
      </w:r>
      <w:r>
        <w:br/>
        <w:t>-----</w:t>
      </w:r>
      <w:r>
        <w:br/>
        <w:t>-10</w:t>
      </w:r>
      <w:r>
        <w:br/>
      </w:r>
      <w:r w:rsidRPr="00CE2C0A">
        <w:t>The program successfully maintains the original file format, including separator lines, while replacing mathematical expressions with their computed results.</w:t>
      </w:r>
    </w:p>
    <w:p w14:paraId="4CB3D7A0" w14:textId="77777777" w:rsidR="00315863" w:rsidRPr="00315863" w:rsidRDefault="00315863" w:rsidP="001E0016">
      <w:pPr>
        <w:jc w:val="both"/>
      </w:pPr>
    </w:p>
    <w:p w14:paraId="63FA9074" w14:textId="29805AA6" w:rsidR="00CE2C0A" w:rsidRPr="00CE2C0A" w:rsidRDefault="00CE2C0A" w:rsidP="001E0016">
      <w:pPr>
        <w:jc w:val="both"/>
        <w:rPr>
          <w:b/>
          <w:bCs/>
          <w:sz w:val="28"/>
          <w:szCs w:val="28"/>
        </w:rPr>
      </w:pPr>
      <w:r w:rsidRPr="00CE2C0A">
        <w:rPr>
          <w:b/>
          <w:bCs/>
          <w:sz w:val="28"/>
          <w:szCs w:val="28"/>
        </w:rPr>
        <w:t>Performance Considerations</w:t>
      </w:r>
    </w:p>
    <w:p w14:paraId="1E84AD54" w14:textId="77777777" w:rsidR="00CE2C0A" w:rsidRDefault="00CE2C0A" w:rsidP="001E0016">
      <w:pPr>
        <w:jc w:val="both"/>
      </w:pPr>
      <w:r>
        <w:t>· Time Complexity: O(n) for both conversion and evaluation phases, where n is expression length</w:t>
      </w:r>
    </w:p>
    <w:p w14:paraId="62FA2B4E" w14:textId="77777777" w:rsidR="00CE2C0A" w:rsidRDefault="00CE2C0A" w:rsidP="001E0016">
      <w:pPr>
        <w:jc w:val="both"/>
      </w:pPr>
      <w:r>
        <w:t>· Space Complexity: O(n) for stack storage in worst-case scenarios</w:t>
      </w:r>
    </w:p>
    <w:p w14:paraId="325C4D97" w14:textId="77777777" w:rsidR="00CE2C0A" w:rsidRDefault="00CE2C0A" w:rsidP="001E0016">
      <w:pPr>
        <w:jc w:val="both"/>
      </w:pPr>
      <w:r>
        <w:t>· Memory Efficiency: Uses minimal additional memory beyond required stacks</w:t>
      </w:r>
    </w:p>
    <w:p w14:paraId="1A19762B" w14:textId="77777777" w:rsidR="00CE2C0A" w:rsidRDefault="00CE2C0A" w:rsidP="001E0016"/>
    <w:p w14:paraId="7261CB00" w14:textId="77777777" w:rsidR="00315863" w:rsidRDefault="00315863" w:rsidP="001E0016">
      <w:pPr>
        <w:jc w:val="center"/>
        <w:rPr>
          <w:b/>
          <w:bCs/>
          <w:sz w:val="28"/>
          <w:szCs w:val="28"/>
        </w:rPr>
      </w:pPr>
    </w:p>
    <w:p w14:paraId="5224AED8" w14:textId="77777777" w:rsidR="00315863" w:rsidRDefault="00315863" w:rsidP="001E0016">
      <w:pPr>
        <w:jc w:val="center"/>
        <w:rPr>
          <w:b/>
          <w:bCs/>
          <w:sz w:val="28"/>
          <w:szCs w:val="28"/>
        </w:rPr>
      </w:pPr>
    </w:p>
    <w:p w14:paraId="211C7407" w14:textId="58AE04BA" w:rsidR="00CE2C0A" w:rsidRPr="00CE2C0A" w:rsidRDefault="00CE2C0A" w:rsidP="00315863">
      <w:pPr>
        <w:jc w:val="center"/>
        <w:rPr>
          <w:b/>
          <w:bCs/>
          <w:sz w:val="28"/>
          <w:szCs w:val="28"/>
        </w:rPr>
      </w:pPr>
      <w:r w:rsidRPr="00CE2C0A">
        <w:rPr>
          <w:b/>
          <w:bCs/>
          <w:sz w:val="28"/>
          <w:szCs w:val="28"/>
        </w:rPr>
        <w:lastRenderedPageBreak/>
        <w:t>Conclusion</w:t>
      </w:r>
    </w:p>
    <w:p w14:paraId="5B9BE4C4" w14:textId="4AC00741" w:rsidR="00CE2C0A" w:rsidRDefault="00315863" w:rsidP="001E0016">
      <w:pPr>
        <w:jc w:val="both"/>
      </w:pPr>
      <w:r w:rsidRPr="004F659E">
        <w:rPr>
          <w:lang w:val="en-SL"/>
        </w:rPr>
        <w:t>In conclusion,</w:t>
      </w:r>
      <w:r>
        <w:rPr>
          <w:lang w:val="en-SL"/>
        </w:rPr>
        <w:t xml:space="preserve"> </w:t>
      </w:r>
      <w:r>
        <w:t>t</w:t>
      </w:r>
      <w:r w:rsidR="00CE2C0A">
        <w:t>his assignmen</w:t>
      </w:r>
      <w:r>
        <w:t>t</w:t>
      </w:r>
      <w:r w:rsidR="00CE2C0A">
        <w:t xml:space="preserve"> successfully demonstrates the practical implementation and application of stack data structures for mathematical expression evaluation. The program effectively solves the problem of parsing and evaluating infix expressions by leveraging stack operations to handle operator precedence and parentheses.</w:t>
      </w:r>
    </w:p>
    <w:p w14:paraId="1C326AB0" w14:textId="79C8F56C" w:rsidR="00315863" w:rsidRPr="00AD6F49" w:rsidRDefault="00315863" w:rsidP="00315863">
      <w:pPr>
        <w:jc w:val="both"/>
      </w:pPr>
      <w:r>
        <w:t>It highlights how stacks simplify the evaluation of arithmetic expressions by maintaining operator precedence and managing parentheses. The stack-based approach ensures accurate and efficient computation, demonstrating the practical importance of stack data structures in computer science.</w:t>
      </w:r>
    </w:p>
    <w:p w14:paraId="5533A692" w14:textId="161431EB" w:rsidR="00315863" w:rsidRDefault="00315863" w:rsidP="00315863">
      <w:pPr>
        <w:jc w:val="both"/>
        <w:rPr>
          <w:lang w:val="en-SL"/>
        </w:rPr>
      </w:pPr>
      <w:r>
        <w:rPr>
          <w:lang w:val="en-SL"/>
        </w:rPr>
        <w:t>Additionally</w:t>
      </w:r>
      <w:r w:rsidRPr="004F659E">
        <w:rPr>
          <w:lang w:val="en-SL"/>
        </w:rPr>
        <w:t xml:space="preserve">, the project reinforces the importance of </w:t>
      </w:r>
      <w:r w:rsidRPr="004F659E">
        <w:rPr>
          <w:b/>
          <w:bCs/>
          <w:lang w:val="en-SL"/>
        </w:rPr>
        <w:t>data abstraction</w:t>
      </w:r>
      <w:r w:rsidRPr="004F659E">
        <w:rPr>
          <w:lang w:val="en-SL"/>
        </w:rPr>
        <w:t xml:space="preserve">, </w:t>
      </w:r>
      <w:r w:rsidRPr="004F659E">
        <w:rPr>
          <w:b/>
          <w:bCs/>
          <w:lang w:val="en-SL"/>
        </w:rPr>
        <w:t>modular programming</w:t>
      </w:r>
      <w:r w:rsidRPr="004F659E">
        <w:rPr>
          <w:lang w:val="en-SL"/>
        </w:rPr>
        <w:t xml:space="preserve">, and </w:t>
      </w:r>
      <w:r w:rsidRPr="004F659E">
        <w:rPr>
          <w:b/>
          <w:bCs/>
          <w:lang w:val="en-SL"/>
        </w:rPr>
        <w:t>algorithmic thinking</w:t>
      </w:r>
      <w:r w:rsidRPr="004F659E">
        <w:rPr>
          <w:lang w:val="en-SL"/>
        </w:rPr>
        <w:t xml:space="preserve"> in problem-solving. Through this exercise, the principles of </w:t>
      </w:r>
      <w:r w:rsidRPr="004F659E">
        <w:rPr>
          <w:b/>
          <w:bCs/>
          <w:lang w:val="en-SL"/>
        </w:rPr>
        <w:t>Last-In-First-Out (LIFO)</w:t>
      </w:r>
      <w:r w:rsidRPr="004F659E">
        <w:rPr>
          <w:lang w:val="en-SL"/>
        </w:rPr>
        <w:t xml:space="preserve"> behaviour, </w:t>
      </w:r>
      <w:r w:rsidRPr="004F659E">
        <w:rPr>
          <w:b/>
          <w:bCs/>
          <w:lang w:val="en-SL"/>
        </w:rPr>
        <w:t>data manipulation</w:t>
      </w:r>
      <w:r w:rsidRPr="004F659E">
        <w:rPr>
          <w:lang w:val="en-SL"/>
        </w:rPr>
        <w:t xml:space="preserve">, and </w:t>
      </w:r>
      <w:r w:rsidRPr="004F659E">
        <w:rPr>
          <w:b/>
          <w:bCs/>
          <w:lang w:val="en-SL"/>
        </w:rPr>
        <w:t>structured programming</w:t>
      </w:r>
      <w:r w:rsidRPr="004F659E">
        <w:rPr>
          <w:lang w:val="en-SL"/>
        </w:rPr>
        <w:t xml:space="preserve"> have been practically applied. Overall, this implementation not only deepens conceptual knowledge of data structures but also strengthens foundational programming skills essential for advanced computer science applications.</w:t>
      </w:r>
    </w:p>
    <w:p w14:paraId="6D69D847" w14:textId="77777777" w:rsidR="00CE2C0A" w:rsidRDefault="00CE2C0A" w:rsidP="001E0016"/>
    <w:p w14:paraId="4D191DDE" w14:textId="70E4F853" w:rsidR="001E0016" w:rsidRPr="001E0016" w:rsidRDefault="001E0016" w:rsidP="001E0016">
      <w:pPr>
        <w:rPr>
          <w:b/>
          <w:bCs/>
        </w:rPr>
      </w:pPr>
      <w:r w:rsidRPr="001E0016">
        <w:rPr>
          <w:b/>
          <w:bCs/>
        </w:rPr>
        <w:t>Key achievements include:</w:t>
      </w:r>
    </w:p>
    <w:p w14:paraId="579BBEF5" w14:textId="77777777" w:rsidR="001E0016" w:rsidRDefault="001E0016" w:rsidP="001E0016">
      <w:pPr>
        <w:jc w:val="both"/>
      </w:pPr>
      <w:r>
        <w:t>· Successful implementation of stack operations without using classes</w:t>
      </w:r>
    </w:p>
    <w:p w14:paraId="0CF9A78E" w14:textId="77777777" w:rsidR="001E0016" w:rsidRDefault="001E0016" w:rsidP="001E0016">
      <w:pPr>
        <w:jc w:val="both"/>
      </w:pPr>
      <w:r>
        <w:t>· Accurate handling of operator precedence and parentheses</w:t>
      </w:r>
    </w:p>
    <w:p w14:paraId="609DB14D" w14:textId="77777777" w:rsidR="001E0016" w:rsidRDefault="001E0016" w:rsidP="001E0016">
      <w:pPr>
        <w:jc w:val="both"/>
      </w:pPr>
      <w:r>
        <w:t>· Robust error handling for invalid expressions</w:t>
      </w:r>
    </w:p>
    <w:p w14:paraId="1CA7B217" w14:textId="77777777" w:rsidR="001E0016" w:rsidRDefault="001E0016" w:rsidP="001E0016">
      <w:pPr>
        <w:jc w:val="both"/>
      </w:pPr>
      <w:r>
        <w:t>· Efficient file processing with format preservation</w:t>
      </w:r>
    </w:p>
    <w:p w14:paraId="242AD78D" w14:textId="6867CB09" w:rsidR="00CE2C0A" w:rsidRDefault="001E0016" w:rsidP="001E0016">
      <w:pPr>
        <w:jc w:val="both"/>
      </w:pPr>
      <w:r>
        <w:t>· Clear, maintainable code structure</w:t>
      </w:r>
    </w:p>
    <w:p w14:paraId="7DD406CF" w14:textId="77777777" w:rsidR="001E0016" w:rsidRDefault="001E0016" w:rsidP="001E0016">
      <w:pPr>
        <w:jc w:val="both"/>
      </w:pPr>
      <w:r>
        <w:t>The project reinforces the importance of stack data structures in computer science and provides a foundation for understanding more complex parsing algorithms used in compilers and interpreters.</w:t>
      </w:r>
    </w:p>
    <w:p w14:paraId="4A162F0E" w14:textId="77777777" w:rsidR="001E0016" w:rsidRDefault="001E0016" w:rsidP="001E0016"/>
    <w:p w14:paraId="69414283" w14:textId="77777777" w:rsidR="00315863" w:rsidRDefault="00315863" w:rsidP="001E0016">
      <w:pPr>
        <w:jc w:val="center"/>
        <w:rPr>
          <w:b/>
          <w:bCs/>
          <w:sz w:val="28"/>
          <w:szCs w:val="28"/>
        </w:rPr>
      </w:pPr>
    </w:p>
    <w:p w14:paraId="4929C926" w14:textId="77777777" w:rsidR="00315863" w:rsidRDefault="00315863" w:rsidP="00315863">
      <w:pPr>
        <w:rPr>
          <w:b/>
          <w:bCs/>
          <w:sz w:val="28"/>
          <w:szCs w:val="28"/>
        </w:rPr>
      </w:pPr>
    </w:p>
    <w:p w14:paraId="700DA5DB" w14:textId="2E13D046" w:rsidR="001E0016" w:rsidRDefault="001E0016" w:rsidP="001E0016">
      <w:pPr>
        <w:jc w:val="center"/>
        <w:rPr>
          <w:b/>
          <w:bCs/>
          <w:sz w:val="28"/>
          <w:szCs w:val="28"/>
        </w:rPr>
      </w:pPr>
      <w:r w:rsidRPr="001E0016">
        <w:rPr>
          <w:b/>
          <w:bCs/>
          <w:sz w:val="28"/>
          <w:szCs w:val="28"/>
        </w:rPr>
        <w:lastRenderedPageBreak/>
        <w:t>References</w:t>
      </w:r>
    </w:p>
    <w:p w14:paraId="3B054C1A" w14:textId="77777777" w:rsidR="001E0016" w:rsidRPr="001E0016" w:rsidRDefault="001E0016" w:rsidP="00315863">
      <w:pPr>
        <w:ind w:left="360"/>
        <w:jc w:val="both"/>
        <w:rPr>
          <w:sz w:val="28"/>
          <w:szCs w:val="28"/>
          <w:lang w:val="en-SL"/>
        </w:rPr>
      </w:pPr>
      <w:r w:rsidRPr="001E0016">
        <w:rPr>
          <w:sz w:val="28"/>
          <w:szCs w:val="28"/>
          <w:lang w:val="en-SL"/>
        </w:rPr>
        <w:t xml:space="preserve">GeeksforGeeks. (2024). </w:t>
      </w:r>
      <w:r w:rsidRPr="001E0016">
        <w:rPr>
          <w:i/>
          <w:iCs/>
          <w:sz w:val="28"/>
          <w:szCs w:val="28"/>
          <w:lang w:val="en-SL"/>
        </w:rPr>
        <w:t>Evaluation of expression using stack in Python</w:t>
      </w:r>
      <w:r w:rsidRPr="001E0016">
        <w:rPr>
          <w:sz w:val="28"/>
          <w:szCs w:val="28"/>
          <w:lang w:val="en-SL"/>
        </w:rPr>
        <w:t>. Available at: https://www.geeksforgeeks.org/evaluation-of-expression-using-stack/ (Accessed: 29 October 2025).</w:t>
      </w:r>
    </w:p>
    <w:p w14:paraId="55456480" w14:textId="77777777" w:rsidR="001E0016" w:rsidRPr="001E0016" w:rsidRDefault="001E0016" w:rsidP="00315863">
      <w:pPr>
        <w:ind w:left="360"/>
        <w:jc w:val="both"/>
        <w:rPr>
          <w:sz w:val="28"/>
          <w:szCs w:val="28"/>
          <w:lang w:val="en-SL"/>
        </w:rPr>
      </w:pPr>
      <w:r w:rsidRPr="001E0016">
        <w:rPr>
          <w:sz w:val="28"/>
          <w:szCs w:val="28"/>
          <w:lang w:val="en-SL"/>
        </w:rPr>
        <w:t xml:space="preserve">W3Schools. (2024). </w:t>
      </w:r>
      <w:r w:rsidRPr="001E0016">
        <w:rPr>
          <w:i/>
          <w:iCs/>
          <w:sz w:val="28"/>
          <w:szCs w:val="28"/>
          <w:lang w:val="en-SL"/>
        </w:rPr>
        <w:t>Python Data Structures Tutorial</w:t>
      </w:r>
      <w:r w:rsidRPr="001E0016">
        <w:rPr>
          <w:sz w:val="28"/>
          <w:szCs w:val="28"/>
          <w:lang w:val="en-SL"/>
        </w:rPr>
        <w:t>. Available at: https://www.w3schools.com/python/python_lists.asp (Accessed: 29 October 2025).</w:t>
      </w:r>
    </w:p>
    <w:p w14:paraId="622D6148" w14:textId="77777777" w:rsidR="001E0016" w:rsidRPr="001E0016" w:rsidRDefault="001E0016" w:rsidP="00315863">
      <w:pPr>
        <w:ind w:left="360"/>
        <w:jc w:val="both"/>
        <w:rPr>
          <w:sz w:val="28"/>
          <w:szCs w:val="28"/>
          <w:lang w:val="en-SL"/>
        </w:rPr>
      </w:pPr>
      <w:r w:rsidRPr="001E0016">
        <w:rPr>
          <w:sz w:val="28"/>
          <w:szCs w:val="28"/>
          <w:lang w:val="en-SL"/>
        </w:rPr>
        <w:t xml:space="preserve">TutorialsPoint. (2024). </w:t>
      </w:r>
      <w:r w:rsidRPr="001E0016">
        <w:rPr>
          <w:i/>
          <w:iCs/>
          <w:sz w:val="28"/>
          <w:szCs w:val="28"/>
          <w:lang w:val="en-SL"/>
        </w:rPr>
        <w:t>Stack Data Structure in Python</w:t>
      </w:r>
      <w:r w:rsidRPr="001E0016">
        <w:rPr>
          <w:sz w:val="28"/>
          <w:szCs w:val="28"/>
          <w:lang w:val="en-SL"/>
        </w:rPr>
        <w:t>. Available at: https://www.tutorialspoint.com/python_data_structure/python_stack.htm (Accessed: 29 October 2025).</w:t>
      </w:r>
    </w:p>
    <w:p w14:paraId="01F9FEBF" w14:textId="77777777" w:rsidR="001E0016" w:rsidRPr="001E0016" w:rsidRDefault="001E0016" w:rsidP="00315863">
      <w:pPr>
        <w:ind w:left="360"/>
        <w:jc w:val="both"/>
        <w:rPr>
          <w:sz w:val="28"/>
          <w:szCs w:val="28"/>
          <w:lang w:val="en-SL"/>
        </w:rPr>
      </w:pPr>
      <w:r w:rsidRPr="001E0016">
        <w:rPr>
          <w:sz w:val="28"/>
          <w:szCs w:val="28"/>
          <w:lang w:val="en-SL"/>
        </w:rPr>
        <w:t xml:space="preserve">University of Harvard Library. (2024). </w:t>
      </w:r>
      <w:r w:rsidRPr="001E0016">
        <w:rPr>
          <w:i/>
          <w:iCs/>
          <w:sz w:val="28"/>
          <w:szCs w:val="28"/>
          <w:lang w:val="en-SL"/>
        </w:rPr>
        <w:t>Harvard Referencing Guide</w:t>
      </w:r>
      <w:r w:rsidRPr="001E0016">
        <w:rPr>
          <w:sz w:val="28"/>
          <w:szCs w:val="28"/>
          <w:lang w:val="en-SL"/>
        </w:rPr>
        <w:t>. Available at: https://guides.library.harvard.edu/referencing (Accessed: 29 October 2025).</w:t>
      </w:r>
    </w:p>
    <w:p w14:paraId="6EAE94F7" w14:textId="77777777" w:rsidR="001E0016" w:rsidRPr="001E0016" w:rsidRDefault="001E0016" w:rsidP="00315863">
      <w:pPr>
        <w:ind w:left="360"/>
        <w:jc w:val="both"/>
        <w:rPr>
          <w:sz w:val="28"/>
          <w:szCs w:val="28"/>
          <w:lang w:val="en-SL"/>
        </w:rPr>
      </w:pPr>
      <w:r w:rsidRPr="001E0016">
        <w:rPr>
          <w:sz w:val="28"/>
          <w:szCs w:val="28"/>
          <w:lang w:val="en-SL"/>
        </w:rPr>
        <w:t xml:space="preserve">Liang, Y. D. (2023). </w:t>
      </w:r>
      <w:r w:rsidRPr="001E0016">
        <w:rPr>
          <w:i/>
          <w:iCs/>
          <w:sz w:val="28"/>
          <w:szCs w:val="28"/>
          <w:lang w:val="en-SL"/>
        </w:rPr>
        <w:t>Introduction to Programming Using Python</w:t>
      </w:r>
      <w:r w:rsidRPr="001E0016">
        <w:rPr>
          <w:sz w:val="28"/>
          <w:szCs w:val="28"/>
          <w:lang w:val="en-SL"/>
        </w:rPr>
        <w:t>. 2nd edn. Pearson Education, London.</w:t>
      </w:r>
    </w:p>
    <w:p w14:paraId="4C37B376" w14:textId="77777777" w:rsidR="001E0016" w:rsidRPr="001E0016" w:rsidRDefault="001E0016" w:rsidP="001E0016">
      <w:pPr>
        <w:jc w:val="both"/>
        <w:rPr>
          <w:sz w:val="28"/>
          <w:szCs w:val="28"/>
        </w:rPr>
      </w:pPr>
    </w:p>
    <w:p w14:paraId="572D60AB" w14:textId="22EC6071" w:rsidR="009E131B" w:rsidRDefault="009E131B"/>
    <w:sectPr w:rsidR="009E13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D84391"/>
    <w:multiLevelType w:val="hybridMultilevel"/>
    <w:tmpl w:val="CF8A81F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1B4B51DD"/>
    <w:multiLevelType w:val="multilevel"/>
    <w:tmpl w:val="8112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2222F"/>
    <w:multiLevelType w:val="hybridMultilevel"/>
    <w:tmpl w:val="8272D7B6"/>
    <w:lvl w:ilvl="0" w:tplc="4C48B93A">
      <w:numFmt w:val="bullet"/>
      <w:lvlText w:val="·"/>
      <w:lvlJc w:val="left"/>
      <w:pPr>
        <w:ind w:left="720" w:hanging="360"/>
      </w:pPr>
      <w:rPr>
        <w:rFonts w:ascii="Tahoma" w:eastAsiaTheme="minorEastAsia" w:hAnsi="Tahoma" w:cs="Tahoma"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5BBD2867"/>
    <w:multiLevelType w:val="hybridMultilevel"/>
    <w:tmpl w:val="1D883D82"/>
    <w:lvl w:ilvl="0" w:tplc="0C00000B">
      <w:start w:val="1"/>
      <w:numFmt w:val="bullet"/>
      <w:lvlText w:val=""/>
      <w:lvlJc w:val="left"/>
      <w:pPr>
        <w:ind w:left="720" w:hanging="360"/>
      </w:pPr>
      <w:rPr>
        <w:rFonts w:ascii="Wingdings" w:hAnsi="Wingdings" w:hint="default"/>
      </w:rPr>
    </w:lvl>
    <w:lvl w:ilvl="1" w:tplc="3D681710">
      <w:numFmt w:val="bullet"/>
      <w:lvlText w:val="·"/>
      <w:lvlJc w:val="left"/>
      <w:pPr>
        <w:ind w:left="1440" w:hanging="360"/>
      </w:pPr>
      <w:rPr>
        <w:rFonts w:ascii="Tahoma" w:eastAsiaTheme="minorEastAsia" w:hAnsi="Tahoma" w:cs="Tahoma"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537040727">
    <w:abstractNumId w:val="8"/>
  </w:num>
  <w:num w:numId="2" w16cid:durableId="1869219242">
    <w:abstractNumId w:val="6"/>
  </w:num>
  <w:num w:numId="3" w16cid:durableId="1751390887">
    <w:abstractNumId w:val="5"/>
  </w:num>
  <w:num w:numId="4" w16cid:durableId="1535266577">
    <w:abstractNumId w:val="4"/>
  </w:num>
  <w:num w:numId="5" w16cid:durableId="900872415">
    <w:abstractNumId w:val="7"/>
  </w:num>
  <w:num w:numId="6" w16cid:durableId="1379280219">
    <w:abstractNumId w:val="3"/>
  </w:num>
  <w:num w:numId="7" w16cid:durableId="210459445">
    <w:abstractNumId w:val="2"/>
  </w:num>
  <w:num w:numId="8" w16cid:durableId="179592693">
    <w:abstractNumId w:val="1"/>
  </w:num>
  <w:num w:numId="9" w16cid:durableId="462314725">
    <w:abstractNumId w:val="0"/>
  </w:num>
  <w:num w:numId="10" w16cid:durableId="1358971356">
    <w:abstractNumId w:val="12"/>
  </w:num>
  <w:num w:numId="11" w16cid:durableId="690574742">
    <w:abstractNumId w:val="11"/>
  </w:num>
  <w:num w:numId="12" w16cid:durableId="502941609">
    <w:abstractNumId w:val="9"/>
  </w:num>
  <w:num w:numId="13" w16cid:durableId="1449795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3B7"/>
    <w:rsid w:val="0015074B"/>
    <w:rsid w:val="00183506"/>
    <w:rsid w:val="001C1819"/>
    <w:rsid w:val="001E0016"/>
    <w:rsid w:val="0029639D"/>
    <w:rsid w:val="00315863"/>
    <w:rsid w:val="00326F90"/>
    <w:rsid w:val="00434317"/>
    <w:rsid w:val="004445F5"/>
    <w:rsid w:val="005335B7"/>
    <w:rsid w:val="005B199B"/>
    <w:rsid w:val="005C551E"/>
    <w:rsid w:val="00760A22"/>
    <w:rsid w:val="009E131B"/>
    <w:rsid w:val="009E7EC0"/>
    <w:rsid w:val="00AA1D8D"/>
    <w:rsid w:val="00AC33CA"/>
    <w:rsid w:val="00B47730"/>
    <w:rsid w:val="00BD2CFA"/>
    <w:rsid w:val="00CB0664"/>
    <w:rsid w:val="00CB6FB8"/>
    <w:rsid w:val="00CE2C0A"/>
    <w:rsid w:val="00CF3D1F"/>
    <w:rsid w:val="00D62791"/>
    <w:rsid w:val="00E650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24E25"/>
  <w14:defaultImageDpi w14:val="300"/>
  <w15:docId w15:val="{DDE2EEAE-C59C-42EA-92D5-98885F2F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ahoma" w:hAnsi="Tahoma"/>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Khalid Bangura</cp:lastModifiedBy>
  <cp:revision>2</cp:revision>
  <dcterms:created xsi:type="dcterms:W3CDTF">2025-10-31T09:19:00Z</dcterms:created>
  <dcterms:modified xsi:type="dcterms:W3CDTF">2025-10-31T09:19:00Z</dcterms:modified>
  <cp:category/>
</cp:coreProperties>
</file>